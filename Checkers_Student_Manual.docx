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 standalone="yes"?><Relationships xmlns="http://schemas.openxmlformats.org/package/2006/relationships"><Relationship Id="rId4" Type="http://schemas.openxmlformats.org/officeDocument/2006/relationships/officeDocument" Target="word/document.xml" /><Relationship Id="rId2" Type="http://schemas.openxmlformats.org/package/2006/relationships/metadata/core-properties" Target="docProps/core.xml" /><Relationship Id="rId1" Type="http://schemas.openxmlformats.org/officeDocument/2006/relationships/extended-properties" Target="docProps/app.xml" /><Relationship Id="rId3"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mc:Ignorable="w14 w15 wp14">
  <w:body>
    <w:p xmlns:wp14="http://schemas.microsoft.com/office/word/2010/wordml" w14:paraId="7210CF23" wp14:textId="77777777">
      <w:pPr>
        <w:pStyle w:val="9"/>
        <w:keepNext w:val="0"/>
        <w:widowControl w:val="0"/>
        <w:spacing w:after="300" w:line="276" w:lineRule="auto"/>
        <w:jc w:val="center"/>
        <w:rPr>
          <w:rFonts w:ascii="Playfair Display" w:hAnsi="Playfair Display" w:eastAsia="Playfair Display" w:cs="Playfair Display"/>
          <w:b w:val="0"/>
          <w:sz w:val="72"/>
          <w:szCs w:val="72"/>
          <w:u w:val="none"/>
        </w:rPr>
      </w:pPr>
      <w:r>
        <w:drawing>
          <wp:anchor xmlns:wp14="http://schemas.microsoft.com/office/word/2010/wordprocessingDrawing" distT="152400" distB="152400" distL="152400" distR="152400" simplePos="0" relativeHeight="0" behindDoc="0" locked="0" layoutInCell="1" allowOverlap="1" wp14:anchorId="2A7761AC" wp14:editId="7777777">
            <wp:simplePos x="0" y="0"/>
            <wp:positionH relativeFrom="column">
              <wp:posOffset>1562100</wp:posOffset>
            </wp:positionH>
            <wp:positionV relativeFrom="paragraph">
              <wp:posOffset>822960</wp:posOffset>
            </wp:positionV>
            <wp:extent cx="2806700" cy="211709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2806500" cy="2117062"/>
                    </a:xfrm>
                    <a:prstGeom prst="rect">
                      <a:avLst/>
                    </a:prstGeom>
                  </pic:spPr>
                </pic:pic>
              </a:graphicData>
            </a:graphic>
          </wp:anchor>
        </w:drawing>
      </w:r>
    </w:p>
    <w:p xmlns:wp14="http://schemas.microsoft.com/office/word/2010/wordml" w14:paraId="672A6659" wp14:textId="77777777">
      <w:pPr>
        <w:pStyle w:val="9"/>
        <w:keepNext w:val="0"/>
        <w:widowControl w:val="0"/>
        <w:spacing w:after="300" w:line="276" w:lineRule="auto"/>
        <w:jc w:val="center"/>
        <w:rPr>
          <w:rFonts w:ascii="Playfair Display" w:hAnsi="Playfair Display" w:eastAsia="Playfair Display" w:cs="Playfair Display"/>
          <w:b w:val="0"/>
          <w:sz w:val="72"/>
          <w:szCs w:val="72"/>
          <w:u w:val="none"/>
        </w:rPr>
      </w:pPr>
    </w:p>
    <w:p xmlns:wp14="http://schemas.microsoft.com/office/word/2010/wordml" w14:paraId="0A37501D" wp14:textId="77777777">
      <w:pPr>
        <w:pStyle w:val="9"/>
        <w:keepNext w:val="0"/>
        <w:widowControl w:val="0"/>
        <w:spacing w:after="300" w:line="276" w:lineRule="auto"/>
        <w:jc w:val="center"/>
        <w:rPr>
          <w:rFonts w:ascii="Playfair Display" w:hAnsi="Playfair Display" w:eastAsia="Playfair Display" w:cs="Playfair Display"/>
          <w:b w:val="0"/>
          <w:sz w:val="72"/>
          <w:szCs w:val="72"/>
          <w:u w:val="none"/>
        </w:rPr>
      </w:pPr>
    </w:p>
    <w:p xmlns:wp14="http://schemas.microsoft.com/office/word/2010/wordml" w14:paraId="5DAB6C7B" wp14:textId="77777777">
      <w:pPr>
        <w:pStyle w:val="9"/>
        <w:keepNext w:val="0"/>
        <w:widowControl w:val="0"/>
        <w:spacing w:after="300" w:line="276" w:lineRule="auto"/>
        <w:jc w:val="center"/>
        <w:rPr>
          <w:rFonts w:ascii="Playfair Display" w:hAnsi="Playfair Display" w:eastAsia="Playfair Display" w:cs="Playfair Display"/>
          <w:b w:val="0"/>
          <w:sz w:val="72"/>
          <w:szCs w:val="72"/>
          <w:u w:val="none"/>
        </w:rPr>
      </w:pPr>
    </w:p>
    <w:p xmlns:wp14="http://schemas.microsoft.com/office/word/2010/wordml" w14:paraId="02EB378F" wp14:textId="77777777">
      <w:pPr>
        <w:pStyle w:val="9"/>
        <w:keepNext w:val="0"/>
        <w:widowControl w:val="0"/>
        <w:spacing w:after="300" w:line="276" w:lineRule="auto"/>
        <w:jc w:val="center"/>
        <w:rPr>
          <w:rFonts w:ascii="Playfair Display" w:hAnsi="Playfair Display" w:eastAsia="Playfair Display" w:cs="Playfair Display"/>
          <w:b w:val="0"/>
          <w:sz w:val="72"/>
          <w:szCs w:val="72"/>
          <w:u w:val="none"/>
        </w:rPr>
      </w:pPr>
    </w:p>
    <w:p xmlns:wp14="http://schemas.microsoft.com/office/word/2010/wordml" w14:paraId="16435A51" wp14:textId="77777777">
      <w:pPr>
        <w:pStyle w:val="9"/>
        <w:keepNext w:val="0"/>
        <w:widowControl w:val="0"/>
        <w:spacing w:after="300" w:line="276" w:lineRule="auto"/>
        <w:jc w:val="center"/>
        <w:rPr>
          <w:rFonts w:ascii="Arial" w:hAnsi="Arial" w:eastAsia="Arial" w:cs="Arial"/>
          <w:b w:val="0"/>
          <w:sz w:val="75"/>
          <w:szCs w:val="75"/>
          <w:u w:val="none"/>
        </w:rPr>
      </w:pPr>
      <w:bookmarkStart w:name="_gjdgxs" w:colFirst="0" w:colLast="0" w:id="0"/>
      <w:bookmarkEnd w:id="0"/>
      <w:r>
        <w:rPr>
          <w:rFonts w:ascii="Arial" w:hAnsi="Arial" w:eastAsia="Arial" w:cs="Arial"/>
          <w:b w:val="0"/>
          <w:sz w:val="75"/>
          <w:szCs w:val="75"/>
          <w:u w:val="none"/>
          <w:rtl w:val="0"/>
        </w:rPr>
        <w:t>Checkers</w:t>
      </w:r>
    </w:p>
    <w:p xmlns:wp14="http://schemas.microsoft.com/office/word/2010/wordml" w14:paraId="56AB37B1" wp14:textId="77777777">
      <w:pPr>
        <w:pStyle w:val="9"/>
        <w:keepNext w:val="0"/>
        <w:widowControl w:val="0"/>
        <w:spacing w:after="300" w:line="276" w:lineRule="auto"/>
        <w:jc w:val="center"/>
        <w:rPr>
          <w:rFonts w:ascii="Arial" w:hAnsi="Arial" w:eastAsia="Arial" w:cs="Arial"/>
          <w:b w:val="0"/>
          <w:sz w:val="75"/>
          <w:szCs w:val="75"/>
          <w:u w:val="none"/>
        </w:rPr>
      </w:pPr>
      <w:r>
        <w:rPr>
          <w:rFonts w:ascii="Arial" w:hAnsi="Arial" w:eastAsia="Arial" w:cs="Arial"/>
          <w:b w:val="0"/>
          <w:sz w:val="75"/>
          <w:szCs w:val="75"/>
          <w:u w:val="none"/>
          <w:rtl w:val="0"/>
        </w:rPr>
        <w:t>Student Manual</w:t>
      </w:r>
    </w:p>
    <w:p xmlns:wp14="http://schemas.microsoft.com/office/word/2010/wordml" w14:paraId="7B2D1E03" wp14:textId="77777777">
      <w:pPr>
        <w:pStyle w:val="9"/>
        <w:keepNext w:val="0"/>
        <w:widowControl w:val="0"/>
        <w:spacing w:after="300" w:line="276" w:lineRule="auto"/>
        <w:jc w:val="center"/>
        <w:rPr>
          <w:rFonts w:ascii="Courier New" w:hAnsi="Courier New" w:eastAsia="Courier New" w:cs="Courier New"/>
          <w:b w:val="0"/>
          <w:sz w:val="72"/>
          <w:szCs w:val="72"/>
          <w:u w:val="none"/>
        </w:rPr>
      </w:pPr>
      <w:r>
        <w:rPr>
          <w:rFonts w:ascii="Arial" w:hAnsi="Arial" w:eastAsia="Arial" w:cs="Arial"/>
          <w:b w:val="0"/>
          <w:sz w:val="36"/>
          <w:szCs w:val="36"/>
          <w:rtl w:val="0"/>
        </w:rPr>
        <w:t>for Introduction to Artificial Intelligence</w:t>
      </w:r>
      <w:r>
        <w:rPr>
          <w:rFonts w:ascii="Courier New" w:hAnsi="Courier New" w:eastAsia="Courier New" w:cs="Courier New"/>
          <w:b w:val="0"/>
          <w:sz w:val="72"/>
          <w:szCs w:val="72"/>
          <w:u w:val="none"/>
          <w:rtl w:val="0"/>
        </w:rPr>
        <w:t xml:space="preserve"> </w:t>
      </w:r>
    </w:p>
    <w:p xmlns:wp14="http://schemas.microsoft.com/office/word/2010/wordml" w14:paraId="6A05A809"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center"/>
        <w:rPr>
          <w:rFonts w:ascii="Courier New" w:hAnsi="Courier New" w:eastAsia="Courier New" w:cs="Courier New"/>
          <w:b w:val="0"/>
          <w:i w:val="0"/>
          <w:smallCaps w:val="0"/>
          <w:strike w:val="0"/>
          <w:color w:val="000000"/>
          <w:sz w:val="24"/>
          <w:szCs w:val="24"/>
          <w:u w:val="none"/>
          <w:shd w:val="clear" w:fill="auto"/>
          <w:vertAlign w:val="baseline"/>
        </w:rPr>
      </w:pPr>
    </w:p>
    <w:p xmlns:wp14="http://schemas.microsoft.com/office/word/2010/wordml" w14:paraId="5A39BBE3"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Courier New" w:hAnsi="Courier New" w:eastAsia="Courier New" w:cs="Courier New"/>
          <w:b w:val="0"/>
          <w:i w:val="0"/>
          <w:smallCaps w:val="0"/>
          <w:strike w:val="0"/>
          <w:color w:val="000000"/>
          <w:sz w:val="24"/>
          <w:szCs w:val="24"/>
          <w:u w:val="none"/>
          <w:shd w:val="clear" w:fill="auto"/>
          <w:vertAlign w:val="baseline"/>
        </w:rPr>
      </w:pPr>
    </w:p>
    <w:p xmlns:wp14="http://schemas.microsoft.com/office/word/2010/wordml" w14:paraId="41C8F396"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Courier New" w:hAnsi="Courier New" w:eastAsia="Courier New" w:cs="Courier New"/>
          <w:b w:val="0"/>
          <w:i w:val="0"/>
          <w:smallCaps w:val="0"/>
          <w:strike w:val="0"/>
          <w:color w:val="000000"/>
          <w:sz w:val="24"/>
          <w:szCs w:val="24"/>
          <w:u w:val="none"/>
          <w:shd w:val="clear" w:fill="auto"/>
          <w:vertAlign w:val="baseline"/>
        </w:rPr>
      </w:pPr>
    </w:p>
    <w:p xmlns:wp14="http://schemas.microsoft.com/office/word/2010/wordml" w14:paraId="72A3D3EC"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Courier New" w:hAnsi="Courier New" w:eastAsia="Courier New" w:cs="Courier New"/>
          <w:b w:val="0"/>
          <w:i w:val="0"/>
          <w:smallCaps w:val="0"/>
          <w:strike w:val="0"/>
          <w:color w:val="000000"/>
          <w:sz w:val="24"/>
          <w:szCs w:val="24"/>
          <w:u w:val="none"/>
          <w:shd w:val="clear" w:fill="auto"/>
          <w:vertAlign w:val="baseline"/>
        </w:rPr>
      </w:pPr>
      <w:r>
        <w:rPr>
          <w:rFonts w:ascii="Courier New" w:hAnsi="Courier New" w:eastAsia="Courier New" w:cs="Courier New"/>
          <w:b w:val="0"/>
          <w:i w:val="0"/>
          <w:smallCaps w:val="0"/>
          <w:strike w:val="0"/>
          <w:color w:val="000000"/>
          <w:sz w:val="24"/>
          <w:szCs w:val="24"/>
          <w:u w:val="none"/>
          <w:shd w:val="clear" w:fill="auto"/>
          <w:vertAlign w:val="baseline"/>
          <w:rtl w:val="0"/>
        </w:rPr>
        <w:tab/>
      </w:r>
      <w:r>
        <w:rPr>
          <w:rFonts w:ascii="Courier New" w:hAnsi="Courier New" w:eastAsia="Courier New" w:cs="Courier New"/>
          <w:b w:val="0"/>
          <w:i w:val="0"/>
          <w:smallCaps w:val="0"/>
          <w:strike w:val="0"/>
          <w:color w:val="000000"/>
          <w:sz w:val="24"/>
          <w:szCs w:val="24"/>
          <w:u w:val="none"/>
          <w:shd w:val="clear" w:fill="auto"/>
          <w:vertAlign w:val="baseline"/>
          <w:rtl w:val="0"/>
        </w:rPr>
        <w:tab/>
      </w:r>
      <w:r>
        <w:rPr>
          <w:rFonts w:ascii="Courier New" w:hAnsi="Courier New" w:eastAsia="Courier New" w:cs="Courier New"/>
          <w:b w:val="0"/>
          <w:i w:val="0"/>
          <w:smallCaps w:val="0"/>
          <w:strike w:val="0"/>
          <w:color w:val="000000"/>
          <w:sz w:val="24"/>
          <w:szCs w:val="24"/>
          <w:u w:val="none"/>
          <w:shd w:val="clear" w:fill="auto"/>
          <w:vertAlign w:val="baseline"/>
          <w:rtl w:val="0"/>
        </w:rPr>
        <w:tab/>
      </w:r>
      <w:r>
        <w:rPr>
          <w:rFonts w:ascii="Courier New" w:hAnsi="Courier New" w:eastAsia="Courier New" w:cs="Courier New"/>
          <w:b w:val="0"/>
          <w:i w:val="0"/>
          <w:smallCaps w:val="0"/>
          <w:strike w:val="0"/>
          <w:color w:val="000000"/>
          <w:sz w:val="24"/>
          <w:szCs w:val="24"/>
          <w:u w:val="none"/>
          <w:shd w:val="clear" w:fill="auto"/>
          <w:vertAlign w:val="baseline"/>
          <w:rtl w:val="0"/>
        </w:rPr>
        <w:tab/>
      </w:r>
      <w:r>
        <w:rPr>
          <w:rFonts w:ascii="Courier New" w:hAnsi="Courier New" w:eastAsia="Courier New" w:cs="Courier New"/>
          <w:b w:val="0"/>
          <w:i w:val="0"/>
          <w:smallCaps w:val="0"/>
          <w:strike w:val="0"/>
          <w:color w:val="000000"/>
          <w:sz w:val="24"/>
          <w:szCs w:val="24"/>
          <w:u w:val="none"/>
          <w:shd w:val="clear" w:fill="auto"/>
          <w:vertAlign w:val="baseline"/>
          <w:rtl w:val="0"/>
        </w:rPr>
        <w:tab/>
      </w:r>
    </w:p>
    <w:p xmlns:wp14="http://schemas.microsoft.com/office/word/2010/wordml" w14:paraId="0D0B940D"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Helvetica Neue" w:hAnsi="Helvetica Neue" w:eastAsia="Helvetica Neue" w:cs="Helvetica Neue"/>
          <w:b w:val="0"/>
          <w:i w:val="0"/>
          <w:smallCaps w:val="0"/>
          <w:strike w:val="0"/>
          <w:color w:val="000000"/>
          <w:sz w:val="22"/>
          <w:szCs w:val="22"/>
          <w:u w:val="none"/>
          <w:shd w:val="clear" w:fill="auto"/>
          <w:vertAlign w:val="baseline"/>
        </w:rPr>
      </w:pPr>
      <w:r>
        <w:br w:type="page"/>
      </w:r>
    </w:p>
    <w:p xmlns:wp14="http://schemas.microsoft.com/office/word/2010/wordml" w14:paraId="0BEF2287" wp14:textId="77777777">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480" w:after="195" w:line="276" w:lineRule="auto"/>
        <w:ind w:left="0" w:right="0" w:firstLine="0"/>
        <w:jc w:val="center"/>
        <w:rPr>
          <w:rFonts w:ascii="Arial" w:hAnsi="Arial" w:eastAsia="Arial" w:cs="Arial"/>
          <w:b/>
          <w:i w:val="0"/>
          <w:smallCaps w:val="0"/>
          <w:strike w:val="0"/>
          <w:color w:val="EAB573"/>
          <w:sz w:val="40"/>
          <w:szCs w:val="40"/>
          <w:u w:val="none"/>
          <w:shd w:val="clear" w:fill="auto"/>
          <w:vertAlign w:val="baseline"/>
        </w:rPr>
      </w:pPr>
      <w:r>
        <w:rPr>
          <w:rFonts w:ascii="Arial" w:hAnsi="Arial" w:eastAsia="Arial" w:cs="Arial"/>
          <w:b/>
          <w:i w:val="0"/>
          <w:smallCaps w:val="0"/>
          <w:strike w:val="0"/>
          <w:color w:val="EAB573"/>
          <w:sz w:val="40"/>
          <w:szCs w:val="40"/>
          <w:u w:val="none"/>
          <w:shd w:val="clear" w:fill="auto"/>
          <w:vertAlign w:val="baseline"/>
          <w:rtl w:val="0"/>
        </w:rPr>
        <w:t>Table Of Contents</w:t>
      </w:r>
    </w:p>
    <w:p xmlns:wp14="http://schemas.microsoft.com/office/word/2010/wordml" w14:paraId="0E27B00A"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left"/>
        <w:rPr>
          <w:rFonts w:ascii="Arial" w:hAnsi="Arial" w:eastAsia="Arial" w:cs="Arial"/>
          <w:i w:val="0"/>
          <w:smallCaps w:val="0"/>
          <w:strike w:val="0"/>
          <w:color w:val="000000"/>
          <w:sz w:val="24"/>
          <w:szCs w:val="24"/>
          <w:u w:val="none"/>
          <w:shd w:val="clear" w:fill="auto"/>
          <w:vertAlign w:val="baseline"/>
        </w:rPr>
      </w:pPr>
    </w:p>
    <w:p xmlns:wp14="http://schemas.microsoft.com/office/word/2010/wordml" w14:paraId="72AFCE91" wp14:textId="77777777">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621" w:right="0" w:hanging="216"/>
        <w:jc w:val="distribute"/>
        <w:rPr>
          <w:rFonts w:ascii="Arial" w:hAnsi="Arial" w:eastAsia="Arial" w:cs="Arial"/>
          <w:i w:val="0"/>
          <w:color w:val="000000"/>
          <w:sz w:val="24"/>
          <w:szCs w:val="24"/>
        </w:rPr>
      </w:pPr>
      <w:r>
        <w:rPr>
          <w:rFonts w:ascii="Arial" w:hAnsi="Arial" w:eastAsia="Arial" w:cs="Arial"/>
          <w:i w:val="0"/>
          <w:smallCaps w:val="0"/>
          <w:strike w:val="0"/>
          <w:color w:val="000000"/>
          <w:sz w:val="24"/>
          <w:szCs w:val="24"/>
          <w:u w:val="none"/>
          <w:shd w:val="clear" w:fill="auto"/>
          <w:vertAlign w:val="baseline"/>
          <w:rtl w:val="0"/>
        </w:rPr>
        <w:t>Introduction ………………………………………………………………………</w:t>
      </w:r>
      <w:r>
        <w:rPr>
          <w:rFonts w:ascii="Arial" w:hAnsi="Arial" w:eastAsia="Arial" w:cs="Arial"/>
          <w:rtl w:val="0"/>
        </w:rPr>
        <w:t xml:space="preserve">……… </w:t>
      </w:r>
      <w:r>
        <w:rPr>
          <w:rFonts w:ascii="Arial" w:hAnsi="Arial" w:eastAsia="Arial" w:cs="Arial"/>
          <w:i w:val="0"/>
          <w:smallCaps w:val="0"/>
          <w:strike w:val="0"/>
          <w:color w:val="000000"/>
          <w:sz w:val="24"/>
          <w:szCs w:val="24"/>
          <w:u w:val="none"/>
          <w:shd w:val="clear" w:fill="auto"/>
          <w:vertAlign w:val="baseline"/>
          <w:rtl w:val="0"/>
        </w:rPr>
        <w:t>3</w:t>
      </w:r>
    </w:p>
    <w:p xmlns:wp14="http://schemas.microsoft.com/office/word/2010/wordml" w14:paraId="59EAB0A5" wp14:textId="77777777">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621" w:right="0" w:hanging="216"/>
        <w:jc w:val="distribute"/>
        <w:rPr>
          <w:rFonts w:ascii="Arial" w:hAnsi="Arial" w:eastAsia="Arial" w:cs="Arial"/>
          <w:u w:val="none"/>
        </w:rPr>
      </w:pPr>
      <w:r>
        <w:rPr>
          <w:rFonts w:ascii="Arial" w:hAnsi="Arial" w:eastAsia="Arial" w:cs="Arial"/>
          <w:rtl w:val="0"/>
        </w:rPr>
        <w:t>Team Formation………………………………………………………………………..3</w:t>
      </w:r>
    </w:p>
    <w:p xmlns:wp14="http://schemas.microsoft.com/office/word/2010/wordml" w14:paraId="2FE08FC0" wp14:textId="77777777">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621" w:right="0" w:hanging="216"/>
        <w:jc w:val="distribute"/>
        <w:rPr>
          <w:rFonts w:ascii="Arial" w:hAnsi="Arial" w:eastAsia="Arial" w:cs="Arial"/>
          <w:b w:val="0"/>
          <w:i w:val="0"/>
          <w:color w:val="000000"/>
          <w:sz w:val="24"/>
          <w:szCs w:val="24"/>
          <w:u w:val="none"/>
        </w:rPr>
      </w:pPr>
      <w:r>
        <w:rPr>
          <w:rFonts w:ascii="Arial" w:hAnsi="Arial" w:eastAsia="Arial" w:cs="Arial"/>
          <w:i w:val="0"/>
          <w:smallCaps w:val="0"/>
          <w:strike w:val="0"/>
          <w:color w:val="000000"/>
          <w:sz w:val="24"/>
          <w:szCs w:val="24"/>
          <w:u w:val="none"/>
          <w:shd w:val="clear" w:fill="auto"/>
          <w:vertAlign w:val="baseline"/>
          <w:rtl w:val="0"/>
        </w:rPr>
        <w:t>Checkers World Game Mechanics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3</w:t>
      </w:r>
    </w:p>
    <w:p xmlns:wp14="http://schemas.microsoft.com/office/word/2010/wordml" w14:paraId="7611AEAF"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Environmen</w:t>
      </w:r>
      <w:r>
        <w:rPr>
          <w:rFonts w:ascii="Arial" w:hAnsi="Arial" w:eastAsia="Arial" w:cs="Arial"/>
          <w:rtl w:val="0"/>
        </w:rPr>
        <w:t>t…</w:t>
      </w:r>
      <w:r>
        <w:rPr>
          <w:rFonts w:ascii="Arial" w:hAnsi="Arial" w:eastAsia="Arial" w:cs="Arial"/>
          <w:i w:val="0"/>
          <w:smallCaps w:val="0"/>
          <w:strike w:val="0"/>
          <w:color w:val="000000"/>
          <w:sz w:val="24"/>
          <w:szCs w:val="24"/>
          <w:u w:val="none"/>
          <w:shd w:val="clear" w:fill="auto"/>
          <w:vertAlign w:val="baseline"/>
          <w:rtl w:val="0"/>
        </w:rPr>
        <w:t>…………………………………………………………………………</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3</w:t>
      </w:r>
    </w:p>
    <w:p xmlns:wp14="http://schemas.microsoft.com/office/word/2010/wordml" w14:paraId="6BD22645"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Actuators ………………………………………………………………………</w:t>
      </w:r>
      <w:r>
        <w:rPr>
          <w:rFonts w:ascii="Arial" w:hAnsi="Arial" w:eastAsia="Arial" w:cs="Arial"/>
          <w:rtl w:val="0"/>
        </w:rPr>
        <w:t>………….. 4</w:t>
      </w:r>
    </w:p>
    <w:p xmlns:wp14="http://schemas.microsoft.com/office/word/2010/wordml" w14:paraId="54628421"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Sensors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4</w:t>
      </w:r>
    </w:p>
    <w:p xmlns:wp14="http://schemas.microsoft.com/office/word/2010/wordml" w14:paraId="7A747F0D" wp14:textId="77777777">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621" w:right="0" w:hanging="216"/>
        <w:jc w:val="distribute"/>
        <w:rPr>
          <w:rFonts w:ascii="Arial" w:hAnsi="Arial" w:eastAsia="Arial" w:cs="Arial"/>
          <w:b w:val="0"/>
          <w:i w:val="0"/>
          <w:color w:val="000000"/>
          <w:sz w:val="24"/>
          <w:szCs w:val="24"/>
          <w:u w:val="none"/>
        </w:rPr>
      </w:pPr>
      <w:r>
        <w:rPr>
          <w:rFonts w:ascii="Arial" w:hAnsi="Arial" w:eastAsia="Arial" w:cs="Arial"/>
          <w:i w:val="0"/>
          <w:smallCaps w:val="0"/>
          <w:strike w:val="0"/>
          <w:color w:val="000000"/>
          <w:sz w:val="24"/>
          <w:szCs w:val="24"/>
          <w:u w:val="none"/>
          <w:shd w:val="clear" w:fill="auto"/>
          <w:vertAlign w:val="baseline"/>
          <w:rtl w:val="0"/>
        </w:rPr>
        <w:t>Task to Complete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4</w:t>
      </w:r>
    </w:p>
    <w:p xmlns:wp14="http://schemas.microsoft.com/office/word/2010/wordml" w14:paraId="3D3B0A64"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Setup Your Environment …………………………………………………………….... </w:t>
      </w:r>
      <w:r>
        <w:rPr>
          <w:rFonts w:ascii="Arial" w:hAnsi="Arial" w:eastAsia="Arial" w:cs="Arial"/>
          <w:rtl w:val="0"/>
        </w:rPr>
        <w:t>4</w:t>
      </w:r>
    </w:p>
    <w:p xmlns:wp14="http://schemas.microsoft.com/office/word/2010/wordml" w14:paraId="50A97AB7"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Install Required Applications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5</w:t>
      </w:r>
    </w:p>
    <w:p xmlns:wp14="http://schemas.microsoft.com/office/word/2010/wordml" w14:paraId="55220103"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Connect to Openlab …………………………………………………………………</w:t>
      </w:r>
      <w:r>
        <w:rPr>
          <w:rFonts w:ascii="Arial" w:hAnsi="Arial" w:eastAsia="Arial" w:cs="Arial"/>
          <w:rtl w:val="0"/>
        </w:rPr>
        <w:t>…… 5</w:t>
      </w:r>
    </w:p>
    <w:p xmlns:wp14="http://schemas.microsoft.com/office/word/2010/wordml" w14:paraId="5AAFA294"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Program Your AI ……………………………………………………………………….. </w:t>
      </w:r>
      <w:r>
        <w:rPr>
          <w:rFonts w:ascii="Arial" w:hAnsi="Arial" w:eastAsia="Arial" w:cs="Arial"/>
          <w:rtl w:val="0"/>
        </w:rPr>
        <w:t>5</w:t>
      </w:r>
    </w:p>
    <w:p xmlns:wp14="http://schemas.microsoft.com/office/word/2010/wordml" w14:paraId="161F2D49"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Compile Your AI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w:t>
      </w:r>
      <w:r>
        <w:rPr>
          <w:rFonts w:ascii="Arial" w:hAnsi="Arial" w:eastAsia="Arial" w:cs="Arial"/>
          <w:rtl w:val="0"/>
        </w:rPr>
        <w:t xml:space="preserve"> 5</w:t>
      </w:r>
    </w:p>
    <w:p xmlns:wp14="http://schemas.microsoft.com/office/word/2010/wordml" w14:paraId="099784EA"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Test Your AI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5</w:t>
      </w:r>
    </w:p>
    <w:p xmlns:wp14="http://schemas.microsoft.com/office/word/2010/wordml" w14:paraId="49A84D71"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rPr>
      </w:pPr>
      <w:r>
        <w:rPr>
          <w:rFonts w:ascii="Arial" w:hAnsi="Arial" w:eastAsia="Arial" w:cs="Arial"/>
          <w:i w:val="0"/>
          <w:smallCaps w:val="0"/>
          <w:strike w:val="0"/>
          <w:color w:val="000000"/>
          <w:sz w:val="24"/>
          <w:szCs w:val="24"/>
          <w:u w:val="none"/>
          <w:shd w:val="clear" w:fill="auto"/>
          <w:vertAlign w:val="baseline"/>
          <w:rtl w:val="0"/>
        </w:rPr>
        <w:t xml:space="preserve"> Submit Your Project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5</w:t>
      </w:r>
    </w:p>
    <w:p xmlns:wp14="http://schemas.microsoft.com/office/word/2010/wordml" w14:paraId="37CF3005"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rPr>
      </w:pPr>
      <w:r>
        <w:rPr>
          <w:rFonts w:ascii="Arial" w:hAnsi="Arial" w:eastAsia="Arial" w:cs="Arial"/>
          <w:rtl w:val="0"/>
        </w:rPr>
        <w:t xml:space="preserve"> Write Your Project Report …………………………………………………………….. 5</w:t>
      </w:r>
    </w:p>
    <w:p xmlns:wp14="http://schemas.microsoft.com/office/word/2010/wordml" w14:paraId="35B0EF8E" wp14:textId="77777777">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621" w:right="0" w:hanging="216"/>
        <w:jc w:val="distribute"/>
        <w:rPr>
          <w:rFonts w:ascii="Arial" w:hAnsi="Arial" w:eastAsia="Arial" w:cs="Arial"/>
          <w:i w:val="0"/>
          <w:color w:val="000000"/>
          <w:sz w:val="24"/>
          <w:szCs w:val="24"/>
        </w:rPr>
      </w:pPr>
      <w:r>
        <w:rPr>
          <w:rFonts w:ascii="Arial" w:hAnsi="Arial" w:eastAsia="Arial" w:cs="Arial"/>
          <w:i w:val="0"/>
          <w:smallCaps w:val="0"/>
          <w:strike w:val="0"/>
          <w:color w:val="000000"/>
          <w:sz w:val="24"/>
          <w:szCs w:val="24"/>
          <w:u w:val="none"/>
          <w:shd w:val="clear" w:fill="auto"/>
          <w:vertAlign w:val="baseline"/>
          <w:rtl w:val="0"/>
        </w:rPr>
        <w:t>Understanding the Tournament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5</w:t>
      </w:r>
    </w:p>
    <w:p xmlns:wp14="http://schemas.microsoft.com/office/word/2010/wordml" w14:paraId="1CD5DDF9" wp14:textId="77777777">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621" w:right="0" w:hanging="216"/>
        <w:jc w:val="distribute"/>
        <w:rPr>
          <w:rFonts w:ascii="Arial" w:hAnsi="Arial" w:eastAsia="Arial" w:cs="Arial"/>
          <w:b w:val="0"/>
          <w:i w:val="0"/>
          <w:color w:val="000000"/>
          <w:sz w:val="24"/>
          <w:szCs w:val="24"/>
          <w:u w:val="none"/>
        </w:rPr>
      </w:pPr>
      <w:r>
        <w:rPr>
          <w:rFonts w:ascii="Arial" w:hAnsi="Arial" w:eastAsia="Arial" w:cs="Arial"/>
          <w:i w:val="0"/>
          <w:smallCaps w:val="0"/>
          <w:strike w:val="0"/>
          <w:color w:val="000000"/>
          <w:sz w:val="24"/>
          <w:szCs w:val="24"/>
          <w:u w:val="none"/>
          <w:shd w:val="clear" w:fill="auto"/>
          <w:vertAlign w:val="baseline"/>
          <w:rtl w:val="0"/>
        </w:rPr>
        <w:t>Grading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6</w:t>
      </w:r>
    </w:p>
    <w:p xmlns:wp14="http://schemas.microsoft.com/office/word/2010/wordml" w14:paraId="18B96A83" wp14:textId="77777777">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621" w:right="0" w:hanging="216"/>
        <w:jc w:val="distribute"/>
        <w:rPr>
          <w:rFonts w:ascii="Arial" w:hAnsi="Arial" w:eastAsia="Arial" w:cs="Arial"/>
          <w:i w:val="0"/>
          <w:color w:val="000000"/>
          <w:sz w:val="24"/>
          <w:szCs w:val="24"/>
        </w:rPr>
      </w:pPr>
      <w:r>
        <w:rPr>
          <w:rFonts w:ascii="Arial" w:hAnsi="Arial" w:eastAsia="Arial" w:cs="Arial"/>
          <w:i w:val="0"/>
          <w:smallCaps w:val="0"/>
          <w:strike w:val="0"/>
          <w:color w:val="000000"/>
          <w:sz w:val="24"/>
          <w:szCs w:val="24"/>
          <w:u w:val="none"/>
          <w:shd w:val="clear" w:fill="auto"/>
          <w:vertAlign w:val="baseline"/>
          <w:rtl w:val="0"/>
        </w:rPr>
        <w:t>Shell Manual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6</w:t>
      </w:r>
    </w:p>
    <w:p xmlns:wp14="http://schemas.microsoft.com/office/word/2010/wordml" w14:paraId="01D195B2"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Board Class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6</w:t>
      </w:r>
    </w:p>
    <w:p xmlns:wp14="http://schemas.microsoft.com/office/word/2010/wordml" w14:paraId="1FF3330E"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Move Class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7</w:t>
      </w:r>
    </w:p>
    <w:p xmlns:wp14="http://schemas.microsoft.com/office/word/2010/wordml" w14:paraId="1E8CC5FD"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Checker Class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7</w:t>
      </w:r>
    </w:p>
    <w:p xmlns:wp14="http://schemas.microsoft.com/office/word/2010/wordml" w14:paraId="4D96B24B"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Running Your AI …………………………………………………………………………. </w:t>
      </w:r>
      <w:r>
        <w:rPr>
          <w:rFonts w:ascii="Arial" w:hAnsi="Arial" w:eastAsia="Arial" w:cs="Arial"/>
          <w:rtl w:val="0"/>
        </w:rPr>
        <w:t>8</w:t>
      </w:r>
    </w:p>
    <w:p xmlns:wp14="http://schemas.microsoft.com/office/word/2010/wordml" w14:paraId="357042F8" wp14:textId="77777777">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621" w:right="0" w:hanging="216"/>
        <w:jc w:val="distribute"/>
        <w:rPr>
          <w:rFonts w:ascii="Arial" w:hAnsi="Arial" w:eastAsia="Arial" w:cs="Arial"/>
          <w:i w:val="0"/>
          <w:color w:val="000000"/>
          <w:sz w:val="24"/>
          <w:szCs w:val="24"/>
        </w:rPr>
      </w:pPr>
      <w:r>
        <w:rPr>
          <w:rFonts w:ascii="Arial" w:hAnsi="Arial" w:eastAsia="Arial" w:cs="Arial"/>
          <w:i w:val="0"/>
          <w:smallCaps w:val="0"/>
          <w:strike w:val="0"/>
          <w:color w:val="000000"/>
          <w:sz w:val="24"/>
          <w:szCs w:val="24"/>
          <w:u w:val="none"/>
          <w:shd w:val="clear" w:fill="auto"/>
          <w:vertAlign w:val="baseline"/>
          <w:rtl w:val="0"/>
        </w:rPr>
        <w:t>Note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9</w:t>
      </w:r>
    </w:p>
    <w:p xmlns:wp14="http://schemas.microsoft.com/office/word/2010/wordml" w14:paraId="2603D002" wp14:textId="77777777">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621" w:right="0" w:hanging="216"/>
        <w:jc w:val="distribute"/>
        <w:rPr>
          <w:rFonts w:ascii="Arial" w:hAnsi="Arial" w:eastAsia="Arial" w:cs="Arial"/>
          <w:i w:val="0"/>
          <w:color w:val="000000"/>
          <w:sz w:val="24"/>
          <w:szCs w:val="24"/>
        </w:rPr>
      </w:pPr>
      <w:r>
        <w:rPr>
          <w:rFonts w:ascii="Arial" w:hAnsi="Arial" w:eastAsia="Arial" w:cs="Arial"/>
          <w:i w:val="0"/>
          <w:smallCaps w:val="0"/>
          <w:strike w:val="0"/>
          <w:color w:val="000000"/>
          <w:sz w:val="24"/>
          <w:szCs w:val="24"/>
          <w:u w:val="none"/>
          <w:shd w:val="clear" w:fill="auto"/>
          <w:vertAlign w:val="baseline"/>
          <w:rtl w:val="0"/>
        </w:rPr>
        <w:t>Recommendations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9</w:t>
      </w:r>
    </w:p>
    <w:p xmlns:wp14="http://schemas.microsoft.com/office/word/2010/wordml" w14:paraId="2E2F27BC"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360" w:right="0" w:firstLine="0"/>
        <w:jc w:val="distribute"/>
        <w:rPr>
          <w:rFonts w:ascii="Arial" w:hAnsi="Arial" w:eastAsia="Arial" w:cs="Arial"/>
        </w:rPr>
      </w:pPr>
      <w:r>
        <w:rPr>
          <w:rFonts w:ascii="Arial" w:hAnsi="Arial" w:eastAsia="Arial" w:cs="Arial"/>
          <w:rtl w:val="0"/>
        </w:rPr>
        <w:t>10.Project Report Template…………………………………………..…………………..10</w:t>
      </w:r>
    </w:p>
    <w:p xmlns:wp14="http://schemas.microsoft.com/office/word/2010/wordml" w14:paraId="60061E4C"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right="0"/>
        <w:jc w:val="left"/>
        <w:rPr>
          <w:rFonts w:ascii="Arial" w:hAnsi="Arial" w:eastAsia="Arial" w:cs="Arial"/>
        </w:rPr>
      </w:pPr>
    </w:p>
    <w:p xmlns:wp14="http://schemas.microsoft.com/office/word/2010/wordml" w14:paraId="44EAFD9C"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right="0"/>
        <w:jc w:val="left"/>
        <w:rPr>
          <w:rFonts w:ascii="Arial" w:hAnsi="Arial" w:eastAsia="Arial" w:cs="Arial"/>
        </w:rPr>
      </w:pPr>
    </w:p>
    <w:p xmlns:wp14="http://schemas.microsoft.com/office/word/2010/wordml" w14:paraId="70D3596F" wp14:textId="77777777">
      <w:pPr>
        <w:keepNext/>
        <w:keepLines/>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480" w:after="195" w:line="276" w:lineRule="auto"/>
        <w:ind w:left="360" w:right="0" w:hanging="360"/>
        <w:jc w:val="left"/>
        <w:rPr>
          <w:rFonts w:ascii="Arial" w:hAnsi="Arial" w:eastAsia="Arial" w:cs="Arial"/>
          <w:i w:val="0"/>
          <w:color w:val="EAB573"/>
          <w:sz w:val="40"/>
          <w:szCs w:val="40"/>
        </w:rPr>
      </w:pPr>
      <w:r>
        <w:rPr>
          <w:rFonts w:ascii="Arial" w:hAnsi="Arial" w:eastAsia="Arial" w:cs="Arial"/>
          <w:b/>
          <w:color w:val="EAB573"/>
          <w:sz w:val="40"/>
          <w:szCs w:val="40"/>
          <w:rtl w:val="0"/>
        </w:rPr>
        <w:t xml:space="preserve"> </w:t>
      </w:r>
      <w:r>
        <w:rPr>
          <w:rFonts w:ascii="Arial" w:hAnsi="Arial" w:eastAsia="Arial" w:cs="Arial"/>
          <w:b/>
          <w:i w:val="0"/>
          <w:smallCaps w:val="0"/>
          <w:strike w:val="0"/>
          <w:color w:val="EAB573"/>
          <w:sz w:val="40"/>
          <w:szCs w:val="40"/>
          <w:u w:val="none"/>
          <w:shd w:val="clear" w:fill="auto"/>
          <w:vertAlign w:val="baseline"/>
          <w:rtl w:val="0"/>
        </w:rPr>
        <w:t xml:space="preserve">Introduction </w:t>
      </w:r>
    </w:p>
    <w:p xmlns:wp14="http://schemas.microsoft.com/office/word/2010/wordml" w14:paraId="7CC0D43A"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left"/>
        <w:rPr>
          <w:rFonts w:ascii="Arial" w:hAnsi="Arial" w:eastAsia="Arial" w:cs="Arial"/>
          <w:b/>
          <w:color w:val="FF0000"/>
          <w:u w:val="single"/>
        </w:rPr>
      </w:pPr>
      <w:r>
        <w:rPr>
          <w:rFonts w:ascii="Arial" w:hAnsi="Arial" w:eastAsia="Arial" w:cs="Arial"/>
          <w:i w:val="0"/>
          <w:smallCaps w:val="0"/>
          <w:strike w:val="0"/>
          <w:color w:val="000000"/>
          <w:sz w:val="24"/>
          <w:szCs w:val="24"/>
          <w:u w:val="none"/>
          <w:shd w:val="clear" w:fill="auto"/>
          <w:vertAlign w:val="baseline"/>
          <w:rtl w:val="0"/>
        </w:rPr>
        <w:t xml:space="preserve">In this programming assignment, you are tasked with implementing a Checkers AI agent, which should be able to solve a Checkers game. You will have the choice of programming in Python, Java, or C++. A code base will be made available to you, and you are asked to edit one or more files from whichever shell you choose to use. Your agent should be able to read percepts and act rationally; your grade will be determined by your agent’s performance measure. At the end of the quarter, your agent will compete against your classmates’ agents in a class tournament. </w:t>
      </w:r>
      <w:r>
        <w:rPr>
          <w:rFonts w:ascii="Arial" w:hAnsi="Arial" w:eastAsia="Arial" w:cs="Arial"/>
          <w:b/>
          <w:color w:val="FF0000"/>
          <w:u w:val="single"/>
          <w:rtl w:val="0"/>
        </w:rPr>
        <w:t>A</w:t>
      </w:r>
      <w:r>
        <w:rPr>
          <w:rFonts w:ascii="Arial" w:hAnsi="Arial" w:eastAsia="Arial" w:cs="Arial"/>
          <w:b/>
          <w:i w:val="0"/>
          <w:smallCaps w:val="0"/>
          <w:strike w:val="0"/>
          <w:color w:val="FF0000"/>
          <w:sz w:val="24"/>
          <w:szCs w:val="24"/>
          <w:u w:val="single"/>
          <w:shd w:val="clear" w:fill="auto"/>
          <w:vertAlign w:val="baseline"/>
          <w:rtl w:val="0"/>
        </w:rPr>
        <w:t>ll code</w:t>
      </w:r>
      <w:r>
        <w:rPr>
          <w:rFonts w:ascii="Arial" w:hAnsi="Arial" w:eastAsia="Arial" w:cs="Arial"/>
          <w:b/>
          <w:color w:val="FF0000"/>
          <w:u w:val="single"/>
          <w:rtl w:val="0"/>
        </w:rPr>
        <w:t xml:space="preserve"> must be able to run</w:t>
      </w:r>
      <w:r>
        <w:rPr>
          <w:rFonts w:ascii="Arial" w:hAnsi="Arial" w:eastAsia="Arial" w:cs="Arial"/>
          <w:b/>
          <w:i w:val="0"/>
          <w:smallCaps w:val="0"/>
          <w:strike w:val="0"/>
          <w:color w:val="FF0000"/>
          <w:sz w:val="24"/>
          <w:szCs w:val="24"/>
          <w:u w:val="single"/>
          <w:shd w:val="clear" w:fill="auto"/>
          <w:vertAlign w:val="baseline"/>
          <w:rtl w:val="0"/>
        </w:rPr>
        <w:t xml:space="preserve"> </w:t>
      </w:r>
      <w:r>
        <w:rPr>
          <w:rFonts w:ascii="Arial" w:hAnsi="Arial" w:eastAsia="Arial" w:cs="Arial"/>
          <w:b/>
          <w:color w:val="FF0000"/>
          <w:u w:val="single"/>
          <w:rtl w:val="0"/>
        </w:rPr>
        <w:t>on</w:t>
      </w:r>
      <w:r>
        <w:rPr>
          <w:rFonts w:ascii="Arial" w:hAnsi="Arial" w:eastAsia="Arial" w:cs="Arial"/>
          <w:b/>
          <w:i w:val="0"/>
          <w:smallCaps w:val="0"/>
          <w:strike w:val="0"/>
          <w:color w:val="FF0000"/>
          <w:sz w:val="24"/>
          <w:szCs w:val="24"/>
          <w:u w:val="single"/>
          <w:shd w:val="clear" w:fill="auto"/>
          <w:vertAlign w:val="baseline"/>
          <w:rtl w:val="0"/>
        </w:rPr>
        <w:t xml:space="preserve"> </w:t>
      </w:r>
      <w:r>
        <w:rPr>
          <w:rFonts w:ascii="Arial" w:hAnsi="Arial" w:eastAsia="Arial" w:cs="Arial"/>
          <w:b/>
          <w:color w:val="FF0000"/>
          <w:u w:val="single"/>
          <w:rtl w:val="0"/>
        </w:rPr>
        <w:t>O</w:t>
      </w:r>
      <w:r>
        <w:rPr>
          <w:rFonts w:ascii="Arial" w:hAnsi="Arial" w:eastAsia="Arial" w:cs="Arial"/>
          <w:b/>
          <w:i w:val="0"/>
          <w:smallCaps w:val="0"/>
          <w:strike w:val="0"/>
          <w:color w:val="FF0000"/>
          <w:sz w:val="24"/>
          <w:szCs w:val="24"/>
          <w:u w:val="single"/>
          <w:shd w:val="clear" w:fill="auto"/>
          <w:vertAlign w:val="baseline"/>
          <w:rtl w:val="0"/>
        </w:rPr>
        <w:t>penlab.</w:t>
      </w:r>
    </w:p>
    <w:p xmlns:wp14="http://schemas.microsoft.com/office/word/2010/wordml" w14:paraId="4B94D5A5"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left"/>
        <w:rPr>
          <w:rFonts w:ascii="Arial" w:hAnsi="Arial" w:eastAsia="Arial" w:cs="Arial"/>
          <w:b/>
          <w:color w:val="FF0000"/>
          <w:u w:val="single"/>
        </w:rPr>
      </w:pPr>
    </w:p>
    <w:p xmlns:wp14="http://schemas.microsoft.com/office/word/2010/wordml" w14:paraId="04771FA3" wp14:textId="77777777">
      <w:pPr>
        <w:keepNext/>
        <w:keepLines/>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480" w:after="195" w:line="276" w:lineRule="auto"/>
        <w:ind w:left="360" w:right="0" w:hanging="360"/>
        <w:jc w:val="left"/>
        <w:rPr>
          <w:rFonts w:ascii="Arial" w:hAnsi="Arial" w:eastAsia="Arial" w:cs="Arial"/>
          <w:color w:val="EAB573"/>
          <w:sz w:val="40"/>
          <w:szCs w:val="40"/>
        </w:rPr>
      </w:pPr>
      <w:r>
        <w:rPr>
          <w:rFonts w:ascii="Arial" w:hAnsi="Arial" w:eastAsia="Arial" w:cs="Arial"/>
          <w:b/>
          <w:color w:val="EAB573"/>
          <w:sz w:val="40"/>
          <w:szCs w:val="40"/>
          <w:rtl w:val="0"/>
        </w:rPr>
        <w:t xml:space="preserve"> Team Formation</w:t>
      </w:r>
    </w:p>
    <w:p xmlns:wp14="http://schemas.microsoft.com/office/word/2010/wordml" w14:paraId="1CA508EC" wp14:textId="77777777">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480" w:after="195" w:line="276" w:lineRule="auto"/>
        <w:ind w:left="360" w:right="0" w:firstLine="0"/>
        <w:jc w:val="left"/>
        <w:rPr>
          <w:rFonts w:ascii="Arial" w:hAnsi="Arial" w:eastAsia="Arial" w:cs="Arial"/>
        </w:rPr>
      </w:pPr>
      <w:r>
        <w:rPr>
          <w:rFonts w:ascii="Arial" w:hAnsi="Arial" w:eastAsia="Arial" w:cs="Arial"/>
          <w:rtl w:val="0"/>
        </w:rPr>
        <w:t>Students are allowed to work with one other student (teams of two) to complete the coding project. Everyone must create a team formation to submit on Canvas, even those who are working alone; see the Team Formation Instructions pdf on Gitlab for submission details related to Canvas.</w:t>
      </w:r>
    </w:p>
    <w:p xmlns:wp14="http://schemas.microsoft.com/office/word/2010/wordml" w14:paraId="4A108258" wp14:textId="77777777">
      <w:pPr>
        <w:keepNext/>
        <w:keepLines/>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480" w:after="195" w:line="276" w:lineRule="auto"/>
        <w:ind w:left="360" w:right="0" w:hanging="360"/>
        <w:jc w:val="left"/>
        <w:rPr>
          <w:rFonts w:ascii="Arial" w:hAnsi="Arial" w:eastAsia="Arial" w:cs="Arial"/>
          <w:color w:val="EAB573"/>
          <w:sz w:val="40"/>
          <w:szCs w:val="40"/>
        </w:rPr>
      </w:pPr>
      <w:r>
        <w:rPr>
          <w:rFonts w:ascii="Arial" w:hAnsi="Arial" w:eastAsia="Arial" w:cs="Arial"/>
          <w:b/>
          <w:color w:val="EAB573"/>
          <w:sz w:val="40"/>
          <w:szCs w:val="40"/>
          <w:rtl w:val="0"/>
        </w:rPr>
        <w:t xml:space="preserve"> </w:t>
      </w:r>
      <w:r>
        <w:rPr>
          <w:rFonts w:ascii="Arial" w:hAnsi="Arial" w:eastAsia="Arial" w:cs="Arial"/>
          <w:b/>
          <w:i w:val="0"/>
          <w:smallCaps w:val="0"/>
          <w:strike w:val="0"/>
          <w:color w:val="EAB573"/>
          <w:sz w:val="40"/>
          <w:szCs w:val="40"/>
          <w:u w:val="none"/>
          <w:shd w:val="clear" w:fill="auto"/>
          <w:vertAlign w:val="baseline"/>
          <w:rtl w:val="0"/>
        </w:rPr>
        <w:t xml:space="preserve">Checkers World Game Mechanics </w:t>
      </w:r>
    </w:p>
    <w:p xmlns:wp14="http://schemas.microsoft.com/office/word/2010/wordml" w14:paraId="7CEF9910" wp14:textId="77777777">
      <w:pPr>
        <w:pStyle w:val="3"/>
        <w:keepLines/>
        <w:widowControl w:val="0"/>
        <w:spacing w:before="200" w:after="200" w:line="276" w:lineRule="auto"/>
        <w:rPr>
          <w:rFonts w:ascii="Arial" w:hAnsi="Arial" w:eastAsia="Arial" w:cs="Arial"/>
          <w:color w:val="4BACC6"/>
          <w:sz w:val="28"/>
          <w:szCs w:val="28"/>
          <w:u w:val="none"/>
        </w:rPr>
      </w:pPr>
      <w:r>
        <w:rPr>
          <w:rFonts w:ascii="Arial" w:hAnsi="Arial" w:eastAsia="Arial" w:cs="Arial"/>
          <w:color w:val="4BACC6"/>
          <w:sz w:val="28"/>
          <w:szCs w:val="28"/>
          <w:u w:val="none"/>
          <w:rtl w:val="0"/>
        </w:rPr>
        <w:t xml:space="preserve">Environment </w:t>
      </w:r>
    </w:p>
    <w:p xmlns:wp14="http://schemas.microsoft.com/office/word/2010/wordml" w14:paraId="70B24B0F"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5"/>
        <w:jc w:val="left"/>
        <w:rPr>
          <w:rFonts w:ascii="Arial" w:hAnsi="Arial" w:eastAsia="Arial" w:cs="Arial"/>
          <w:b/>
        </w:rPr>
      </w:pPr>
      <w:r>
        <w:rPr>
          <w:rFonts w:ascii="Arial" w:hAnsi="Arial" w:eastAsia="Arial" w:cs="Arial"/>
          <w:i w:val="0"/>
          <w:smallCaps w:val="0"/>
          <w:strike w:val="0"/>
          <w:color w:val="000000"/>
          <w:sz w:val="24"/>
          <w:szCs w:val="24"/>
          <w:u w:val="none"/>
          <w:shd w:val="clear" w:fill="auto"/>
          <w:vertAlign w:val="baseline"/>
          <w:rtl w:val="0"/>
        </w:rPr>
        <w:t xml:space="preserve">This shell follows the American/British ruleset for Checkers. Found on </w:t>
      </w:r>
      <w:r>
        <w:fldChar w:fldCharType="begin"/>
      </w:r>
      <w:r>
        <w:instrText xml:space="preserve"> HYPERLINK "https://en.wikipedia.org/wiki/English_draughts" \h </w:instrText>
      </w:r>
      <w:r>
        <w:fldChar w:fldCharType="separate"/>
      </w:r>
      <w:r>
        <w:rPr>
          <w:rFonts w:ascii="Arial" w:hAnsi="Arial" w:eastAsia="Arial" w:cs="Arial"/>
          <w:i w:val="0"/>
          <w:smallCaps w:val="0"/>
          <w:strike w:val="0"/>
          <w:color w:val="000000"/>
          <w:sz w:val="24"/>
          <w:szCs w:val="24"/>
          <w:u w:val="single"/>
          <w:shd w:val="clear" w:fill="auto"/>
          <w:vertAlign w:val="baseline"/>
          <w:rtl w:val="0"/>
        </w:rPr>
        <w:t>https://en.wikipedia.org/wiki/English_draughts</w:t>
      </w:r>
      <w:r>
        <w:rPr>
          <w:rFonts w:ascii="Arial" w:hAnsi="Arial" w:eastAsia="Arial" w:cs="Arial"/>
          <w:i w:val="0"/>
          <w:smallCaps w:val="0"/>
          <w:strike w:val="0"/>
          <w:color w:val="000000"/>
          <w:sz w:val="24"/>
          <w:szCs w:val="24"/>
          <w:u w:val="single"/>
          <w:shd w:val="clear" w:fill="auto"/>
          <w:vertAlign w:val="baseline"/>
          <w:rtl w:val="0"/>
        </w:rPr>
        <w:fldChar w:fldCharType="end"/>
      </w:r>
      <w:r>
        <w:rPr>
          <w:rFonts w:ascii="Arial" w:hAnsi="Arial" w:eastAsia="Arial" w:cs="Arial"/>
          <w:i w:val="0"/>
          <w:smallCaps w:val="0"/>
          <w:strike w:val="0"/>
          <w:color w:val="000000"/>
          <w:sz w:val="24"/>
          <w:szCs w:val="24"/>
          <w:u w:val="none"/>
          <w:shd w:val="clear" w:fill="auto"/>
          <w:vertAlign w:val="baseline"/>
          <w:rtl w:val="0"/>
        </w:rPr>
        <w:t>. The rules are similar except the Checkers board in this shell can have a variable size governed by the following rules:</w:t>
      </w:r>
    </w:p>
    <w:p xmlns:wp14="http://schemas.microsoft.com/office/word/2010/wordml" w14:paraId="06AC2146" wp14:textId="77777777">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Board Parameters:</w:t>
      </w:r>
    </w:p>
    <w:p xmlns:wp14="http://schemas.microsoft.com/office/word/2010/wordml" w14:paraId="412AE4FF"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M = number of rows</w:t>
      </w:r>
    </w:p>
    <w:p xmlns:wp14="http://schemas.microsoft.com/office/word/2010/wordml" w14:paraId="444D0BBE"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N = number of columns</w:t>
      </w:r>
    </w:p>
    <w:p xmlns:wp14="http://schemas.microsoft.com/office/word/2010/wordml" w14:paraId="011C4B9A"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P = number of rows occupied by pieces in the initial state</w:t>
      </w:r>
    </w:p>
    <w:p xmlns:wp14="http://schemas.microsoft.com/office/word/2010/wordml" w14:paraId="74669730"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rPr>
      </w:pPr>
      <w:r>
        <w:rPr>
          <w:rFonts w:ascii="Arial" w:hAnsi="Arial" w:eastAsia="Arial" w:cs="Arial"/>
          <w:i w:val="0"/>
          <w:smallCaps w:val="0"/>
          <w:strike w:val="0"/>
          <w:color w:val="000000"/>
          <w:sz w:val="24"/>
          <w:szCs w:val="24"/>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Q = number of unoccupied rows that separate the two sides in the initial state</w:t>
      </w:r>
    </w:p>
    <w:p xmlns:wp14="http://schemas.microsoft.com/office/word/2010/wordml" w14:paraId="3DEEC669"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rPr>
      </w:pPr>
    </w:p>
    <w:p xmlns:wp14="http://schemas.microsoft.com/office/word/2010/wordml" w14:paraId="00C89976" wp14:textId="77777777">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Parameter Constraints:</w:t>
      </w:r>
    </w:p>
    <w:p xmlns:wp14="http://schemas.microsoft.com/office/word/2010/wordml" w14:paraId="7BA3FC57"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Q &gt; 0</w:t>
      </w:r>
    </w:p>
    <w:p xmlns:wp14="http://schemas.microsoft.com/office/word/2010/wordml" w14:paraId="0A8D6F78"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M = 2P + Q</w:t>
      </w:r>
    </w:p>
    <w:p xmlns:wp14="http://schemas.microsoft.com/office/word/2010/wordml" w14:paraId="1DC27363"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color w:val="4BACC6"/>
          <w:sz w:val="28"/>
          <w:szCs w:val="28"/>
        </w:rPr>
      </w:pPr>
      <w:r>
        <w:rPr>
          <w:rFonts w:ascii="Arial" w:hAnsi="Arial" w:eastAsia="Arial" w:cs="Arial"/>
          <w:i w:val="0"/>
          <w:smallCaps w:val="0"/>
          <w:strike w:val="0"/>
          <w:color w:val="000000"/>
          <w:sz w:val="24"/>
          <w:szCs w:val="24"/>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N*P is even</w:t>
      </w:r>
    </w:p>
    <w:p xmlns:wp14="http://schemas.microsoft.com/office/word/2010/wordml" w14:paraId="06478AD4" wp14:textId="77777777">
      <w:pPr>
        <w:pStyle w:val="3"/>
        <w:keepLines/>
        <w:widowControl w:val="0"/>
        <w:spacing w:before="200" w:after="200" w:line="276" w:lineRule="auto"/>
        <w:rPr>
          <w:rFonts w:ascii="Arial" w:hAnsi="Arial" w:eastAsia="Arial" w:cs="Arial"/>
          <w:color w:val="4BACC6"/>
          <w:sz w:val="28"/>
          <w:szCs w:val="28"/>
          <w:u w:val="none"/>
        </w:rPr>
      </w:pPr>
      <w:r>
        <w:rPr>
          <w:rFonts w:ascii="Arial" w:hAnsi="Arial" w:eastAsia="Arial" w:cs="Arial"/>
          <w:color w:val="4BACC6"/>
          <w:sz w:val="28"/>
          <w:szCs w:val="28"/>
          <w:u w:val="none"/>
          <w:rtl w:val="0"/>
        </w:rPr>
        <w:t xml:space="preserve">Actuators </w:t>
      </w:r>
    </w:p>
    <w:p xmlns:wp14="http://schemas.microsoft.com/office/word/2010/wordml" w14:paraId="098E002F"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Your AI will ONLY know what move your opponent just made. If your AI moves first, you will receive a </w:t>
      </w:r>
      <w:r>
        <w:rPr>
          <w:rFonts w:ascii="Arial" w:hAnsi="Arial" w:eastAsia="Arial" w:cs="Arial"/>
          <w:rtl w:val="0"/>
        </w:rPr>
        <w:t>M</w:t>
      </w:r>
      <w:r>
        <w:rPr>
          <w:rFonts w:ascii="Arial" w:hAnsi="Arial" w:eastAsia="Arial" w:cs="Arial"/>
          <w:i w:val="0"/>
          <w:smallCaps w:val="0"/>
          <w:strike w:val="0"/>
          <w:color w:val="000000"/>
          <w:sz w:val="24"/>
          <w:szCs w:val="24"/>
          <w:u w:val="none"/>
          <w:shd w:val="clear" w:fill="auto"/>
          <w:vertAlign w:val="baseline"/>
          <w:rtl w:val="0"/>
        </w:rPr>
        <w:t>ove object with col = -1, row = -1</w:t>
      </w:r>
    </w:p>
    <w:p xmlns:wp14="http://schemas.microsoft.com/office/word/2010/wordml" w14:paraId="619DF29B" wp14:textId="77777777">
      <w:pPr>
        <w:pStyle w:val="3"/>
        <w:keepLines/>
        <w:widowControl w:val="0"/>
        <w:spacing w:before="200" w:after="200" w:line="276" w:lineRule="auto"/>
        <w:rPr>
          <w:rFonts w:ascii="Arial" w:hAnsi="Arial" w:eastAsia="Arial" w:cs="Arial"/>
          <w:color w:val="4BACC6"/>
          <w:sz w:val="28"/>
          <w:szCs w:val="28"/>
          <w:u w:val="none"/>
        </w:rPr>
      </w:pPr>
      <w:r>
        <w:rPr>
          <w:rFonts w:ascii="Arial" w:hAnsi="Arial" w:eastAsia="Arial" w:cs="Arial"/>
          <w:color w:val="4BACC6"/>
          <w:sz w:val="28"/>
          <w:szCs w:val="28"/>
          <w:u w:val="none"/>
          <w:rtl w:val="0"/>
        </w:rPr>
        <w:t>Sensors</w:t>
      </w:r>
    </w:p>
    <w:p xmlns:wp14="http://schemas.microsoft.com/office/word/2010/wordml" w14:paraId="4E811A1A"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Your AI should return a Move object to tell the shell which step you are going to make. For more information, please read the shell manual.</w:t>
      </w:r>
    </w:p>
    <w:p xmlns:wp14="http://schemas.microsoft.com/office/word/2010/wordml" w14:paraId="1C0509FF" wp14:textId="77777777">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480" w:after="195" w:line="276" w:lineRule="auto"/>
        <w:ind w:left="0" w:right="0" w:firstLine="0"/>
        <w:jc w:val="left"/>
        <w:rPr>
          <w:rFonts w:ascii="Arial" w:hAnsi="Arial" w:eastAsia="Arial" w:cs="Arial"/>
          <w:b/>
          <w:i w:val="0"/>
          <w:smallCaps w:val="0"/>
          <w:strike w:val="0"/>
          <w:color w:val="EAB573"/>
          <w:sz w:val="40"/>
          <w:szCs w:val="40"/>
          <w:u w:val="none"/>
          <w:shd w:val="clear" w:fill="auto"/>
          <w:vertAlign w:val="baseline"/>
        </w:rPr>
      </w:pPr>
      <w:r>
        <w:rPr>
          <w:rFonts w:ascii="Arial" w:hAnsi="Arial" w:eastAsia="Arial" w:cs="Arial"/>
          <w:b/>
          <w:color w:val="EAB573"/>
          <w:sz w:val="40"/>
          <w:szCs w:val="40"/>
          <w:rtl w:val="0"/>
        </w:rPr>
        <w:t xml:space="preserve">4. </w:t>
      </w:r>
      <w:r>
        <w:rPr>
          <w:rFonts w:ascii="Arial" w:hAnsi="Arial" w:eastAsia="Arial" w:cs="Arial"/>
          <w:b/>
          <w:i w:val="0"/>
          <w:smallCaps w:val="0"/>
          <w:strike w:val="0"/>
          <w:color w:val="EAB573"/>
          <w:sz w:val="40"/>
          <w:szCs w:val="40"/>
          <w:u w:val="none"/>
          <w:shd w:val="clear" w:fill="auto"/>
          <w:vertAlign w:val="baseline"/>
          <w:rtl w:val="0"/>
        </w:rPr>
        <w:t>Tasks to Complete</w:t>
      </w:r>
    </w:p>
    <w:p xmlns:wp14="http://schemas.microsoft.com/office/word/2010/wordml" w14:paraId="633BC503" wp14:textId="77777777">
      <w:pPr>
        <w:pStyle w:val="3"/>
        <w:keepLines/>
        <w:widowControl w:val="0"/>
        <w:spacing w:before="200" w:after="200" w:line="276" w:lineRule="auto"/>
        <w:rPr>
          <w:rFonts w:ascii="Arial" w:hAnsi="Arial" w:eastAsia="Arial" w:cs="Arial"/>
          <w:color w:val="4BACC6"/>
          <w:sz w:val="28"/>
          <w:szCs w:val="28"/>
          <w:u w:val="none"/>
        </w:rPr>
      </w:pPr>
      <w:r>
        <w:rPr>
          <w:rFonts w:ascii="Arial" w:hAnsi="Arial" w:eastAsia="Arial" w:cs="Arial"/>
          <w:color w:val="4BACC6"/>
          <w:sz w:val="28"/>
          <w:szCs w:val="28"/>
          <w:u w:val="none"/>
          <w:rtl w:val="0"/>
        </w:rPr>
        <w:t xml:space="preserve">Setup Your Environment </w:t>
      </w:r>
    </w:p>
    <w:p xmlns:wp14="http://schemas.microsoft.com/office/word/2010/wordml" w14:paraId="7D817695"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rPr>
      </w:pPr>
      <w:r>
        <w:rPr>
          <w:rFonts w:ascii="Arial" w:hAnsi="Arial" w:eastAsia="Arial" w:cs="Arial"/>
          <w:i w:val="0"/>
          <w:smallCaps w:val="0"/>
          <w:strike w:val="0"/>
          <w:color w:val="000000"/>
          <w:sz w:val="24"/>
          <w:szCs w:val="24"/>
          <w:u w:val="none"/>
          <w:shd w:val="clear" w:fill="auto"/>
          <w:vertAlign w:val="baseline"/>
          <w:rtl w:val="0"/>
        </w:rPr>
        <w:t xml:space="preserve">In this section, you will find help setting up your coding environment. This project will </w:t>
      </w:r>
      <w:r>
        <w:rPr>
          <w:rFonts w:ascii="Arial" w:hAnsi="Arial" w:eastAsia="Arial" w:cs="Arial"/>
          <w:rtl w:val="0"/>
        </w:rPr>
        <w:t>use</w:t>
      </w:r>
      <w:r>
        <w:rPr>
          <w:rFonts w:ascii="Arial" w:hAnsi="Arial" w:eastAsia="Arial" w:cs="Arial"/>
          <w:i w:val="0"/>
          <w:smallCaps w:val="0"/>
          <w:strike w:val="0"/>
          <w:color w:val="000000"/>
          <w:sz w:val="24"/>
          <w:szCs w:val="24"/>
          <w:u w:val="none"/>
          <w:shd w:val="clear" w:fill="auto"/>
          <w:vertAlign w:val="baseline"/>
          <w:rtl w:val="0"/>
        </w:rPr>
        <w:t xml:space="preserve"> UCI’s openlab; any other coding environment is not supported. </w:t>
      </w:r>
    </w:p>
    <w:p xmlns:wp14="http://schemas.microsoft.com/office/word/2010/wordml" w14:paraId="061627FF" wp14:textId="77777777">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 xml:space="preserve">Install Required Applications </w:t>
      </w:r>
    </w:p>
    <w:p xmlns:wp14="http://schemas.microsoft.com/office/word/2010/wordml" w14:paraId="5C379824"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rPr>
      </w:pPr>
      <w:r>
        <w:rPr>
          <w:rFonts w:ascii="Arial" w:hAnsi="Arial" w:eastAsia="Arial" w:cs="Arial"/>
          <w:i w:val="0"/>
          <w:smallCaps w:val="0"/>
          <w:strike w:val="0"/>
          <w:color w:val="000000"/>
          <w:sz w:val="24"/>
          <w:szCs w:val="24"/>
          <w:u w:val="none"/>
          <w:shd w:val="clear" w:fill="auto"/>
          <w:vertAlign w:val="baseline"/>
          <w:rtl w:val="0"/>
        </w:rPr>
        <w:t xml:space="preserve">To connect to openlab, you will need to use SSH. SSH stands for Secure SHell. It is a program designed to allow users to log into another computer over a network, to execute commands on that computer and to move files to and from that computer. A Mac user can use the terminal application whereas a Windows user will either need to install PuTTY or </w:t>
      </w:r>
      <w:r>
        <w:rPr>
          <w:rFonts w:ascii="Arial" w:hAnsi="Arial" w:eastAsia="Arial" w:cs="Arial"/>
          <w:rtl w:val="0"/>
        </w:rPr>
        <w:t>use</w:t>
      </w:r>
      <w:r>
        <w:rPr>
          <w:rFonts w:ascii="Arial" w:hAnsi="Arial" w:eastAsia="Arial" w:cs="Arial"/>
          <w:i w:val="0"/>
          <w:smallCaps w:val="0"/>
          <w:strike w:val="0"/>
          <w:color w:val="000000"/>
          <w:sz w:val="24"/>
          <w:szCs w:val="24"/>
          <w:u w:val="none"/>
          <w:shd w:val="clear" w:fill="auto"/>
          <w:vertAlign w:val="baseline"/>
          <w:rtl w:val="0"/>
        </w:rPr>
        <w:t xml:space="preserve"> Git. You can download PuTTY from </w:t>
      </w:r>
      <w:r>
        <w:fldChar w:fldCharType="begin"/>
      </w:r>
      <w:r>
        <w:instrText xml:space="preserve"> HYPERLINK "https://www.chiark.greenend.org.uk/~sgtatham/putty/latest.html" \h </w:instrText>
      </w:r>
      <w:r>
        <w:fldChar w:fldCharType="separate"/>
      </w:r>
      <w:r>
        <w:rPr>
          <w:rFonts w:ascii="Arial" w:hAnsi="Arial" w:eastAsia="Arial" w:cs="Arial"/>
          <w:i w:val="0"/>
          <w:smallCaps w:val="0"/>
          <w:strike w:val="0"/>
          <w:color w:val="0000FF"/>
          <w:sz w:val="24"/>
          <w:szCs w:val="24"/>
          <w:u w:val="single"/>
          <w:shd w:val="clear" w:fill="auto"/>
          <w:vertAlign w:val="baseline"/>
          <w:rtl w:val="0"/>
        </w:rPr>
        <w:t>here</w:t>
      </w:r>
      <w:r>
        <w:rPr>
          <w:rFonts w:ascii="Arial" w:hAnsi="Arial" w:eastAsia="Arial" w:cs="Arial"/>
          <w:i w:val="0"/>
          <w:smallCaps w:val="0"/>
          <w:strike w:val="0"/>
          <w:color w:val="0000FF"/>
          <w:sz w:val="24"/>
          <w:szCs w:val="24"/>
          <w:u w:val="single"/>
          <w:shd w:val="clear" w:fill="auto"/>
          <w:vertAlign w:val="baseline"/>
          <w:rtl w:val="0"/>
        </w:rPr>
        <w:fldChar w:fldCharType="end"/>
      </w:r>
      <w:r>
        <w:rPr>
          <w:rFonts w:ascii="Arial" w:hAnsi="Arial" w:eastAsia="Arial" w:cs="Arial"/>
          <w:i w:val="0"/>
          <w:smallCaps w:val="0"/>
          <w:strike w:val="0"/>
          <w:color w:val="000000"/>
          <w:sz w:val="24"/>
          <w:szCs w:val="24"/>
          <w:u w:val="none"/>
          <w:shd w:val="clear" w:fill="auto"/>
          <w:vertAlign w:val="baseline"/>
          <w:rtl w:val="0"/>
        </w:rPr>
        <w:t xml:space="preserve">. Download the MSI installer for Windows, and run the installer for PuTTY. </w:t>
      </w:r>
    </w:p>
    <w:p xmlns:wp14="http://schemas.microsoft.com/office/word/2010/wordml" w14:paraId="004D280F" wp14:textId="77777777">
      <w:pPr>
        <w:pStyle w:val="4"/>
        <w:keepLines/>
        <w:widowControl w:val="0"/>
        <w:pBdr>
          <w:top w:val="none" w:color="auto" w:sz="0" w:space="0"/>
        </w:pBdr>
        <w:spacing w:before="200" w:after="200" w:line="276" w:lineRule="auto"/>
        <w:rPr>
          <w:rFonts w:ascii="Arial" w:hAnsi="Arial" w:eastAsia="Arial" w:cs="Arial"/>
          <w:b/>
          <w:sz w:val="24"/>
          <w:szCs w:val="24"/>
          <w:u w:val="none"/>
        </w:rPr>
      </w:pPr>
      <w:r>
        <w:rPr>
          <w:rFonts w:ascii="Arial" w:hAnsi="Arial" w:eastAsia="Arial" w:cs="Arial"/>
          <w:b/>
          <w:sz w:val="24"/>
          <w:szCs w:val="24"/>
          <w:u w:val="none"/>
          <w:rtl w:val="0"/>
        </w:rPr>
        <w:t>Connect to Openlab</w:t>
      </w:r>
    </w:p>
    <w:p xmlns:wp14="http://schemas.microsoft.com/office/word/2010/wordml" w14:paraId="0ECBFF47"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Connecting to openlab is as easy as SSHing into the openlab server. If you are on Windows and using PuTTY, type “openlab.ics.uci.edu” into the Host Name box; make sure the port is 22 and the SSH flag is ticked. Click open, and login using your ICS account info. If you are using a Mac or </w:t>
      </w:r>
      <w:r>
        <w:rPr>
          <w:rFonts w:ascii="Arial" w:hAnsi="Arial" w:eastAsia="Arial" w:cs="Arial"/>
          <w:rtl w:val="0"/>
        </w:rPr>
        <w:t>using Git</w:t>
      </w:r>
      <w:r>
        <w:rPr>
          <w:rFonts w:ascii="Arial" w:hAnsi="Arial" w:eastAsia="Arial" w:cs="Arial"/>
          <w:i w:val="0"/>
          <w:smallCaps w:val="0"/>
          <w:strike w:val="0"/>
          <w:color w:val="000000"/>
          <w:sz w:val="24"/>
          <w:szCs w:val="24"/>
          <w:u w:val="none"/>
          <w:shd w:val="clear" w:fill="auto"/>
          <w:vertAlign w:val="baseline"/>
          <w:rtl w:val="0"/>
        </w:rPr>
        <w:t>, open the Ma</w:t>
      </w:r>
      <w:r>
        <w:rPr>
          <w:rFonts w:ascii="Arial" w:hAnsi="Arial" w:eastAsia="Arial" w:cs="Arial"/>
          <w:rtl w:val="0"/>
        </w:rPr>
        <w:t xml:space="preserve">c </w:t>
      </w:r>
      <w:r>
        <w:rPr>
          <w:rFonts w:ascii="Arial" w:hAnsi="Arial" w:eastAsia="Arial" w:cs="Arial"/>
          <w:i w:val="0"/>
          <w:smallCaps w:val="0"/>
          <w:strike w:val="0"/>
          <w:color w:val="000000"/>
          <w:sz w:val="24"/>
          <w:szCs w:val="24"/>
          <w:u w:val="none"/>
          <w:shd w:val="clear" w:fill="auto"/>
          <w:vertAlign w:val="baseline"/>
          <w:rtl w:val="0"/>
        </w:rPr>
        <w:t xml:space="preserve">terminal found under Applications -&gt; Utilities or open </w:t>
      </w:r>
      <w:r>
        <w:rPr>
          <w:rFonts w:ascii="Arial" w:hAnsi="Arial" w:eastAsia="Arial" w:cs="Arial"/>
          <w:rtl w:val="0"/>
        </w:rPr>
        <w:t>Git Bash and e</w:t>
      </w:r>
      <w:r>
        <w:rPr>
          <w:rFonts w:ascii="Arial" w:hAnsi="Arial" w:eastAsia="Arial" w:cs="Arial"/>
          <w:i w:val="0"/>
          <w:smallCaps w:val="0"/>
          <w:strike w:val="0"/>
          <w:color w:val="000000"/>
          <w:sz w:val="24"/>
          <w:szCs w:val="24"/>
          <w:u w:val="none"/>
          <w:shd w:val="clear" w:fill="auto"/>
          <w:vertAlign w:val="baseline"/>
          <w:rtl w:val="0"/>
        </w:rPr>
        <w:t xml:space="preserve">nter ‘ssh ICSUSERNAME@openlab.ics.uci.edu’ </w:t>
      </w:r>
      <w:r>
        <w:rPr>
          <w:rFonts w:ascii="Arial" w:hAnsi="Arial" w:eastAsia="Arial" w:cs="Arial"/>
          <w:rtl w:val="0"/>
        </w:rPr>
        <w:t>to</w:t>
      </w:r>
      <w:r>
        <w:rPr>
          <w:rFonts w:ascii="Arial" w:hAnsi="Arial" w:eastAsia="Arial" w:cs="Arial"/>
          <w:i w:val="0"/>
          <w:smallCaps w:val="0"/>
          <w:strike w:val="0"/>
          <w:color w:val="000000"/>
          <w:sz w:val="24"/>
          <w:szCs w:val="24"/>
          <w:u w:val="none"/>
          <w:shd w:val="clear" w:fill="auto"/>
          <w:vertAlign w:val="baseline"/>
          <w:rtl w:val="0"/>
        </w:rPr>
        <w:t xml:space="preserve"> login using your ICS account info. </w:t>
      </w:r>
    </w:p>
    <w:p xmlns:wp14="http://schemas.microsoft.com/office/word/2010/wordml" w14:paraId="2E470E82"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 xml:space="preserve">Extra information about openlab: </w:t>
      </w:r>
    </w:p>
    <w:p xmlns:wp14="http://schemas.microsoft.com/office/word/2010/wordml" w14:paraId="6E681D23" wp14:textId="77777777">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1140" w:right="0" w:hanging="420"/>
        <w:jc w:val="left"/>
        <w:rPr>
          <w:rFonts w:ascii="Arial" w:hAnsi="Arial" w:eastAsia="Arial" w:cs="Arial"/>
          <w:color w:val="000000"/>
          <w:sz w:val="24"/>
          <w:szCs w:val="24"/>
        </w:rPr>
      </w:pPr>
      <w:r>
        <w:fldChar w:fldCharType="begin"/>
      </w:r>
      <w:r>
        <w:instrText xml:space="preserve"> HYPERLINK "https://www.ics.uci.edu/~lab/students/#unix" \h </w:instrText>
      </w:r>
      <w:r>
        <w:fldChar w:fldCharType="separate"/>
      </w:r>
      <w:r>
        <w:rPr>
          <w:rFonts w:ascii="Arial" w:hAnsi="Arial" w:eastAsia="Arial" w:cs="Arial"/>
          <w:i w:val="0"/>
          <w:smallCaps w:val="0"/>
          <w:strike w:val="0"/>
          <w:color w:val="0000FF"/>
          <w:sz w:val="24"/>
          <w:szCs w:val="24"/>
          <w:u w:val="single"/>
          <w:shd w:val="clear" w:fill="auto"/>
          <w:vertAlign w:val="baseline"/>
          <w:rtl w:val="0"/>
        </w:rPr>
        <w:t>https://www.ics.uci.edu/~lab/students/#unix</w:t>
      </w:r>
      <w:r>
        <w:rPr>
          <w:rFonts w:ascii="Arial" w:hAnsi="Arial" w:eastAsia="Arial" w:cs="Arial"/>
          <w:i w:val="0"/>
          <w:smallCaps w:val="0"/>
          <w:strike w:val="0"/>
          <w:color w:val="0000FF"/>
          <w:sz w:val="24"/>
          <w:szCs w:val="24"/>
          <w:u w:val="single"/>
          <w:shd w:val="clear" w:fill="auto"/>
          <w:vertAlign w:val="baseline"/>
          <w:rtl w:val="0"/>
        </w:rPr>
        <w:fldChar w:fldCharType="end"/>
      </w:r>
      <w:r>
        <w:rPr>
          <w:rFonts w:ascii="Arial" w:hAnsi="Arial" w:eastAsia="Arial" w:cs="Arial"/>
          <w:i w:val="0"/>
          <w:smallCaps w:val="0"/>
          <w:strike w:val="0"/>
          <w:color w:val="000000"/>
          <w:sz w:val="24"/>
          <w:szCs w:val="24"/>
          <w:u w:val="none"/>
          <w:shd w:val="clear" w:fill="auto"/>
          <w:vertAlign w:val="baseline"/>
          <w:rtl w:val="0"/>
        </w:rPr>
        <w:t xml:space="preserve"> </w:t>
      </w:r>
    </w:p>
    <w:p xmlns:wp14="http://schemas.microsoft.com/office/word/2010/wordml" w14:paraId="43492E36" wp14:textId="77777777">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1140" w:right="0" w:hanging="420"/>
        <w:jc w:val="left"/>
        <w:rPr>
          <w:rFonts w:ascii="Arial" w:hAnsi="Arial" w:eastAsia="Arial" w:cs="Arial"/>
          <w:color w:val="000000"/>
          <w:sz w:val="24"/>
          <w:szCs w:val="24"/>
        </w:rPr>
      </w:pPr>
      <w:r>
        <w:fldChar w:fldCharType="begin"/>
      </w:r>
      <w:r>
        <w:instrText xml:space="preserve"> HYPERLINK "https://www.ics.uci.edu/computing/linux/hosts.php" \h </w:instrText>
      </w:r>
      <w:r>
        <w:fldChar w:fldCharType="separate"/>
      </w:r>
      <w:r>
        <w:rPr>
          <w:rFonts w:ascii="Arial" w:hAnsi="Arial" w:eastAsia="Arial" w:cs="Arial"/>
          <w:i w:val="0"/>
          <w:smallCaps w:val="0"/>
          <w:strike w:val="0"/>
          <w:color w:val="0000FF"/>
          <w:sz w:val="24"/>
          <w:szCs w:val="24"/>
          <w:u w:val="single"/>
          <w:shd w:val="clear" w:fill="auto"/>
          <w:vertAlign w:val="baseline"/>
          <w:rtl w:val="0"/>
        </w:rPr>
        <w:t>https://www.ics.uci.edu/computing/linux/hosts.php</w:t>
      </w:r>
      <w:r>
        <w:rPr>
          <w:rFonts w:ascii="Arial" w:hAnsi="Arial" w:eastAsia="Arial" w:cs="Arial"/>
          <w:i w:val="0"/>
          <w:smallCaps w:val="0"/>
          <w:strike w:val="0"/>
          <w:color w:val="0000FF"/>
          <w:sz w:val="24"/>
          <w:szCs w:val="24"/>
          <w:u w:val="single"/>
          <w:shd w:val="clear" w:fill="auto"/>
          <w:vertAlign w:val="baseline"/>
          <w:rtl w:val="0"/>
        </w:rPr>
        <w:fldChar w:fldCharType="end"/>
      </w:r>
    </w:p>
    <w:p xmlns:wp14="http://schemas.microsoft.com/office/word/2010/wordml" w14:paraId="461D82ED" wp14:textId="77777777">
      <w:pPr>
        <w:pStyle w:val="3"/>
        <w:keepLines/>
        <w:widowControl w:val="0"/>
        <w:spacing w:before="200" w:after="200" w:line="276" w:lineRule="auto"/>
        <w:rPr>
          <w:rFonts w:ascii="Arial" w:hAnsi="Arial" w:eastAsia="Arial" w:cs="Arial"/>
          <w:color w:val="4BACC6"/>
          <w:sz w:val="28"/>
          <w:szCs w:val="28"/>
          <w:u w:val="none"/>
        </w:rPr>
      </w:pPr>
      <w:r>
        <w:rPr>
          <w:rFonts w:ascii="Arial" w:hAnsi="Arial" w:eastAsia="Arial" w:cs="Arial"/>
          <w:color w:val="4BACC6"/>
          <w:sz w:val="28"/>
          <w:szCs w:val="28"/>
          <w:u w:val="none"/>
          <w:rtl w:val="0"/>
        </w:rPr>
        <w:t>Program Your AI</w:t>
      </w:r>
    </w:p>
    <w:p xmlns:wp14="http://schemas.microsoft.com/office/word/2010/wordml" w14:paraId="10AAC90A"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Once you have your environment setup, you can start to program your agent. In the ‘src’ folder of your shell you will find the source code of the project. You are only allowed to make changes to the </w:t>
      </w:r>
      <w:r>
        <w:rPr>
          <w:rFonts w:ascii="Arial" w:hAnsi="Arial" w:eastAsia="Arial" w:cs="Arial"/>
          <w:b/>
          <w:rtl w:val="0"/>
        </w:rPr>
        <w:t>StudentAI</w:t>
      </w:r>
      <w:r>
        <w:rPr>
          <w:rFonts w:ascii="Arial" w:hAnsi="Arial" w:eastAsia="Arial" w:cs="Arial"/>
          <w:rtl w:val="0"/>
        </w:rPr>
        <w:t xml:space="preserve"> </w:t>
      </w:r>
      <w:r>
        <w:rPr>
          <w:rFonts w:ascii="Arial" w:hAnsi="Arial" w:eastAsia="Arial" w:cs="Arial"/>
          <w:i w:val="0"/>
          <w:smallCaps w:val="0"/>
          <w:strike w:val="0"/>
          <w:color w:val="000000"/>
          <w:sz w:val="24"/>
          <w:szCs w:val="24"/>
          <w:u w:val="none"/>
          <w:shd w:val="clear" w:fill="auto"/>
          <w:vertAlign w:val="baseline"/>
          <w:rtl w:val="0"/>
        </w:rPr>
        <w:t>class.</w:t>
      </w:r>
    </w:p>
    <w:p xmlns:wp14="http://schemas.microsoft.com/office/word/2010/wordml" w14:paraId="18747AA2" wp14:textId="77777777">
      <w:pPr>
        <w:pStyle w:val="3"/>
        <w:keepLines/>
        <w:widowControl w:val="0"/>
        <w:spacing w:before="200" w:after="200" w:line="276" w:lineRule="auto"/>
        <w:rPr>
          <w:rFonts w:ascii="Arial" w:hAnsi="Arial" w:eastAsia="Arial" w:cs="Arial"/>
          <w:sz w:val="28"/>
          <w:szCs w:val="28"/>
          <w:u w:val="none"/>
        </w:rPr>
      </w:pPr>
      <w:r>
        <w:rPr>
          <w:rFonts w:ascii="Arial" w:hAnsi="Arial" w:eastAsia="Arial" w:cs="Arial"/>
          <w:color w:val="4BACC6"/>
          <w:sz w:val="28"/>
          <w:szCs w:val="28"/>
          <w:u w:val="none"/>
          <w:rtl w:val="0"/>
        </w:rPr>
        <w:t>Compile Your AI</w:t>
      </w:r>
    </w:p>
    <w:p xmlns:wp14="http://schemas.microsoft.com/office/word/2010/wordml" w14:paraId="49718C23"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Compiling your program is easy as executing the command </w:t>
      </w:r>
      <w:r>
        <w:rPr>
          <w:rFonts w:ascii="Arial" w:hAnsi="Arial" w:eastAsia="Arial" w:cs="Arial"/>
          <w:b/>
          <w:i w:val="0"/>
          <w:smallCaps w:val="0"/>
          <w:strike w:val="0"/>
          <w:color w:val="000000"/>
          <w:sz w:val="24"/>
          <w:szCs w:val="24"/>
          <w:u w:val="none"/>
          <w:shd w:val="clear" w:fill="auto"/>
          <w:vertAlign w:val="baseline"/>
          <w:rtl w:val="0"/>
        </w:rPr>
        <w:t xml:space="preserve">make </w:t>
      </w:r>
      <w:r>
        <w:rPr>
          <w:rFonts w:ascii="Arial" w:hAnsi="Arial" w:eastAsia="Arial" w:cs="Arial"/>
          <w:i w:val="0"/>
          <w:smallCaps w:val="0"/>
          <w:strike w:val="0"/>
          <w:color w:val="000000"/>
          <w:sz w:val="24"/>
          <w:szCs w:val="24"/>
          <w:u w:val="none"/>
          <w:shd w:val="clear" w:fill="auto"/>
          <w:vertAlign w:val="baseline"/>
          <w:rtl w:val="0"/>
        </w:rPr>
        <w:t xml:space="preserve">from the shell’s root directory (the directory with the makefile in it) for </w:t>
      </w:r>
      <w:r>
        <w:rPr>
          <w:rFonts w:ascii="Arial" w:hAnsi="Arial" w:eastAsia="Arial" w:cs="Arial"/>
          <w:rtl w:val="0"/>
        </w:rPr>
        <w:t>the Java and C++ shells. For the Python shell, simply save the changes you made to your StudentAI file (Shift +zz if you’re editing using vim)</w:t>
      </w:r>
      <w:r>
        <w:rPr>
          <w:rFonts w:ascii="Arial" w:hAnsi="Arial" w:eastAsia="Arial" w:cs="Arial"/>
          <w:i w:val="0"/>
          <w:smallCaps w:val="0"/>
          <w:strike w:val="0"/>
          <w:color w:val="000000"/>
          <w:sz w:val="24"/>
          <w:szCs w:val="24"/>
          <w:u w:val="none"/>
          <w:shd w:val="clear" w:fill="auto"/>
          <w:vertAlign w:val="baseline"/>
          <w:rtl w:val="0"/>
        </w:rPr>
        <w:t>.</w:t>
      </w:r>
    </w:p>
    <w:p xmlns:wp14="http://schemas.microsoft.com/office/word/2010/wordml" w14:paraId="07E3D454" wp14:textId="77777777">
      <w:pPr>
        <w:pStyle w:val="3"/>
        <w:keepLines/>
        <w:widowControl w:val="0"/>
        <w:spacing w:before="200" w:after="200" w:line="276" w:lineRule="auto"/>
        <w:rPr>
          <w:rFonts w:ascii="Arial" w:hAnsi="Arial" w:eastAsia="Arial" w:cs="Arial"/>
          <w:sz w:val="28"/>
          <w:szCs w:val="28"/>
          <w:u w:val="none"/>
        </w:rPr>
      </w:pPr>
      <w:r>
        <w:rPr>
          <w:rFonts w:ascii="Arial" w:hAnsi="Arial" w:eastAsia="Arial" w:cs="Arial"/>
          <w:color w:val="4BACC6"/>
          <w:sz w:val="28"/>
          <w:szCs w:val="28"/>
          <w:u w:val="none"/>
          <w:rtl w:val="0"/>
        </w:rPr>
        <w:t>Test Your AI</w:t>
      </w:r>
      <w:r>
        <w:rPr>
          <w:rFonts w:ascii="Arial" w:hAnsi="Arial" w:eastAsia="Arial" w:cs="Arial"/>
          <w:sz w:val="28"/>
          <w:szCs w:val="28"/>
          <w:u w:val="none"/>
          <w:rtl w:val="0"/>
        </w:rPr>
        <w:t xml:space="preserve"> </w:t>
      </w:r>
    </w:p>
    <w:p xmlns:wp14="http://schemas.microsoft.com/office/word/2010/wordml" w14:paraId="2AC1D37A"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rtl w:val="0"/>
        </w:rPr>
        <w:t>To run and test your AI, see page 8.</w:t>
      </w:r>
      <w:r>
        <w:rPr>
          <w:rFonts w:ascii="Arial" w:hAnsi="Arial" w:eastAsia="Arial" w:cs="Arial"/>
          <w:i w:val="0"/>
          <w:smallCaps w:val="0"/>
          <w:strike w:val="0"/>
          <w:color w:val="000000"/>
          <w:sz w:val="24"/>
          <w:szCs w:val="24"/>
          <w:u w:val="none"/>
          <w:shd w:val="clear" w:fill="auto"/>
          <w:vertAlign w:val="baseline"/>
          <w:rtl w:val="0"/>
        </w:rPr>
        <w:t xml:space="preserve"> If you are using the Python Shell make sure you are using Python 3.5.2. On openlab, run the command </w:t>
      </w:r>
      <w:r>
        <w:rPr>
          <w:rFonts w:ascii="Arial" w:hAnsi="Arial" w:eastAsia="Arial" w:cs="Arial"/>
          <w:b/>
          <w:i w:val="0"/>
          <w:smallCaps w:val="0"/>
          <w:strike w:val="0"/>
          <w:color w:val="000000"/>
          <w:sz w:val="24"/>
          <w:szCs w:val="24"/>
          <w:u w:val="none"/>
          <w:shd w:val="clear" w:fill="auto"/>
          <w:vertAlign w:val="baseline"/>
          <w:rtl w:val="0"/>
        </w:rPr>
        <w:t xml:space="preserve">module load python/3.5.2 </w:t>
      </w:r>
      <w:r>
        <w:rPr>
          <w:rFonts w:ascii="Arial" w:hAnsi="Arial" w:eastAsia="Arial" w:cs="Arial"/>
          <w:i w:val="0"/>
          <w:smallCaps w:val="0"/>
          <w:strike w:val="0"/>
          <w:color w:val="000000"/>
          <w:sz w:val="24"/>
          <w:szCs w:val="24"/>
          <w:u w:val="none"/>
          <w:shd w:val="clear" w:fill="auto"/>
          <w:vertAlign w:val="baseline"/>
          <w:rtl w:val="0"/>
        </w:rPr>
        <w:t>to load Python 3.5.2.</w:t>
      </w:r>
    </w:p>
    <w:p xmlns:wp14="http://schemas.microsoft.com/office/word/2010/wordml" w14:paraId="7EDC0ECA" wp14:textId="77777777">
      <w:pPr>
        <w:pStyle w:val="3"/>
        <w:keepLines/>
        <w:widowControl w:val="0"/>
        <w:spacing w:before="200" w:after="200" w:line="276" w:lineRule="auto"/>
        <w:rPr>
          <w:rFonts w:ascii="Arial" w:hAnsi="Arial" w:eastAsia="Arial" w:cs="Arial"/>
          <w:color w:val="4BACC6"/>
          <w:sz w:val="28"/>
          <w:szCs w:val="28"/>
          <w:u w:val="none"/>
        </w:rPr>
      </w:pPr>
      <w:r>
        <w:rPr>
          <w:rFonts w:ascii="Arial" w:hAnsi="Arial" w:eastAsia="Arial" w:cs="Arial"/>
          <w:color w:val="4BACC6"/>
          <w:sz w:val="28"/>
          <w:szCs w:val="28"/>
          <w:u w:val="none"/>
          <w:rtl w:val="0"/>
        </w:rPr>
        <w:t>Submit Your Project</w:t>
      </w:r>
    </w:p>
    <w:p xmlns:wp14="http://schemas.microsoft.com/office/word/2010/wordml" w14:paraId="1E910849"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At this point you should have your most up-to-date source code in the ‘src’ folder. </w:t>
      </w:r>
      <w:r>
        <w:rPr>
          <w:rFonts w:ascii="Arial" w:hAnsi="Arial" w:eastAsia="Arial" w:cs="Arial"/>
          <w:rtl w:val="0"/>
        </w:rPr>
        <w:t>Navigate out to the “Tools” folder, where you should find a script called</w:t>
      </w:r>
      <w:r>
        <w:rPr>
          <w:rFonts w:ascii="Arial" w:hAnsi="Arial" w:eastAsia="Arial" w:cs="Arial"/>
          <w:i w:val="0"/>
          <w:smallCaps w:val="0"/>
          <w:strike w:val="0"/>
          <w:color w:val="000000"/>
          <w:sz w:val="24"/>
          <w:szCs w:val="24"/>
          <w:u w:val="none"/>
          <w:shd w:val="clear" w:fill="auto"/>
          <w:vertAlign w:val="baseline"/>
          <w:rtl w:val="0"/>
        </w:rPr>
        <w:t xml:space="preserve"> submission.py</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Please use the command </w:t>
      </w:r>
      <w:r>
        <w:rPr>
          <w:rFonts w:ascii="Arial" w:hAnsi="Arial" w:eastAsia="Arial" w:cs="Arial"/>
          <w:b/>
          <w:i/>
          <w:smallCaps w:val="0"/>
          <w:strike w:val="0"/>
          <w:color w:val="000000"/>
          <w:sz w:val="24"/>
          <w:szCs w:val="24"/>
          <w:u w:val="none"/>
          <w:shd w:val="clear" w:fill="auto"/>
          <w:vertAlign w:val="baseline"/>
          <w:rtl w:val="0"/>
        </w:rPr>
        <w:t>python3 submission.py</w:t>
      </w:r>
      <w:r>
        <w:rPr>
          <w:rFonts w:ascii="Arial" w:hAnsi="Arial" w:eastAsia="Arial" w:cs="Arial"/>
          <w:i w:val="0"/>
          <w:smallCaps w:val="0"/>
          <w:strike w:val="0"/>
          <w:color w:val="000000"/>
          <w:sz w:val="24"/>
          <w:szCs w:val="24"/>
          <w:u w:val="none"/>
          <w:shd w:val="clear" w:fill="auto"/>
          <w:vertAlign w:val="baseline"/>
          <w:rtl w:val="0"/>
        </w:rPr>
        <w:t xml:space="preserve"> to make your zip file, and submit the zip file in Canvas. </w:t>
      </w:r>
    </w:p>
    <w:p xmlns:wp14="http://schemas.microsoft.com/office/word/2010/wordml" w14:paraId="1A7EDD1F" wp14:textId="77777777">
      <w:pPr>
        <w:pStyle w:val="3"/>
        <w:keepLines/>
        <w:widowControl w:val="0"/>
        <w:spacing w:before="200" w:after="200" w:line="276" w:lineRule="auto"/>
        <w:rPr>
          <w:rFonts w:ascii="Arial" w:hAnsi="Arial" w:eastAsia="Arial" w:cs="Arial"/>
          <w:color w:val="4BACC6"/>
          <w:sz w:val="28"/>
          <w:szCs w:val="28"/>
        </w:rPr>
      </w:pPr>
      <w:bookmarkStart w:name="_98wfs4kukgw8" w:colFirst="0" w:colLast="0" w:id="1"/>
      <w:bookmarkEnd w:id="1"/>
      <w:r>
        <w:rPr>
          <w:rFonts w:ascii="Arial" w:hAnsi="Arial" w:eastAsia="Arial" w:cs="Arial"/>
          <w:color w:val="4BACC6"/>
          <w:sz w:val="28"/>
          <w:szCs w:val="28"/>
          <w:rtl w:val="0"/>
        </w:rPr>
        <w:t>Write Your Project Report (end of quarter)</w:t>
      </w:r>
    </w:p>
    <w:p xmlns:wp14="http://schemas.microsoft.com/office/word/2010/wordml" w14:paraId="1ED03B60" wp14:textId="77777777">
      <w:pPr>
        <w:widowControl w:val="0"/>
        <w:spacing w:before="80" w:after="80" w:line="276" w:lineRule="auto"/>
        <w:rPr>
          <w:rFonts w:ascii="Arial" w:hAnsi="Arial" w:eastAsia="Arial" w:cs="Arial"/>
        </w:rPr>
      </w:pPr>
      <w:r>
        <w:rPr>
          <w:rFonts w:ascii="Arial" w:hAnsi="Arial" w:eastAsia="Arial" w:cs="Arial"/>
          <w:rtl w:val="0"/>
        </w:rPr>
        <w:t xml:space="preserve">After you’ve completed your Final AI at the end of the quarter, write a report according to the template file provided on Gitlab. Template is also shown on the last page of this student manual. The report is due one day after the Final AI. Make sure to turn in your report in </w:t>
      </w:r>
      <w:r>
        <w:rPr>
          <w:rFonts w:ascii="Arial" w:hAnsi="Arial" w:eastAsia="Arial" w:cs="Arial"/>
          <w:b/>
          <w:rtl w:val="0"/>
        </w:rPr>
        <w:t>pdf</w:t>
      </w:r>
      <w:r>
        <w:rPr>
          <w:rFonts w:ascii="Arial" w:hAnsi="Arial" w:eastAsia="Arial" w:cs="Arial"/>
          <w:rtl w:val="0"/>
        </w:rPr>
        <w:t xml:space="preserve"> format.</w:t>
      </w:r>
    </w:p>
    <w:p xmlns:wp14="http://schemas.microsoft.com/office/word/2010/wordml" w14:paraId="2339BDFD" wp14:textId="77777777">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480" w:after="195" w:line="276" w:lineRule="auto"/>
        <w:ind w:left="0" w:right="0" w:firstLine="0"/>
        <w:jc w:val="left"/>
        <w:rPr>
          <w:rFonts w:ascii="Arial" w:hAnsi="Arial" w:eastAsia="Arial" w:cs="Arial"/>
          <w:b/>
          <w:i w:val="0"/>
          <w:smallCaps w:val="0"/>
          <w:strike w:val="0"/>
          <w:color w:val="EAB573"/>
          <w:sz w:val="40"/>
          <w:szCs w:val="40"/>
          <w:u w:val="none"/>
          <w:shd w:val="clear" w:fill="auto"/>
          <w:vertAlign w:val="baseline"/>
        </w:rPr>
      </w:pPr>
      <w:r>
        <w:rPr>
          <w:rFonts w:ascii="Arial" w:hAnsi="Arial" w:eastAsia="Arial" w:cs="Arial"/>
          <w:b/>
          <w:color w:val="EAB573"/>
          <w:sz w:val="40"/>
          <w:szCs w:val="40"/>
          <w:rtl w:val="0"/>
        </w:rPr>
        <w:t xml:space="preserve">5. </w:t>
      </w:r>
      <w:r>
        <w:rPr>
          <w:rFonts w:ascii="Arial" w:hAnsi="Arial" w:eastAsia="Arial" w:cs="Arial"/>
          <w:b/>
          <w:i w:val="0"/>
          <w:smallCaps w:val="0"/>
          <w:strike w:val="0"/>
          <w:color w:val="EAB573"/>
          <w:sz w:val="40"/>
          <w:szCs w:val="40"/>
          <w:u w:val="none"/>
          <w:shd w:val="clear" w:fill="auto"/>
          <w:vertAlign w:val="baseline"/>
          <w:rtl w:val="0"/>
        </w:rPr>
        <w:t>Understanding the Tournament</w:t>
      </w:r>
    </w:p>
    <w:p xmlns:wp14="http://schemas.microsoft.com/office/word/2010/wordml" w14:paraId="54AEE788"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After you </w:t>
      </w:r>
      <w:r>
        <w:rPr>
          <w:rFonts w:ascii="Arial" w:hAnsi="Arial" w:eastAsia="Arial" w:cs="Arial"/>
          <w:rtl w:val="0"/>
        </w:rPr>
        <w:t>have submitted your Final AI</w:t>
      </w:r>
      <w:r>
        <w:rPr>
          <w:rFonts w:ascii="Arial" w:hAnsi="Arial" w:eastAsia="Arial" w:cs="Arial"/>
          <w:i w:val="0"/>
          <w:smallCaps w:val="0"/>
          <w:strike w:val="0"/>
          <w:color w:val="000000"/>
          <w:sz w:val="24"/>
          <w:szCs w:val="24"/>
          <w:u w:val="none"/>
          <w:shd w:val="clear" w:fill="auto"/>
          <w:vertAlign w:val="baseline"/>
          <w:rtl w:val="0"/>
        </w:rPr>
        <w:t>, you will be entered into a tournament with your classmates. (L</w:t>
      </w:r>
      <w:r>
        <w:rPr>
          <w:rFonts w:ascii="Arial" w:hAnsi="Arial" w:eastAsia="Arial" w:cs="Arial"/>
          <w:rtl w:val="0"/>
        </w:rPr>
        <w:t>ate submissions are not valid for the tournament.)</w:t>
      </w:r>
      <w:r>
        <w:rPr>
          <w:rFonts w:ascii="Arial" w:hAnsi="Arial" w:eastAsia="Arial" w:cs="Arial"/>
          <w:i w:val="0"/>
          <w:smallCaps w:val="0"/>
          <w:strike w:val="0"/>
          <w:color w:val="000000"/>
          <w:sz w:val="24"/>
          <w:szCs w:val="24"/>
          <w:u w:val="none"/>
          <w:shd w:val="clear" w:fill="auto"/>
          <w:vertAlign w:val="baseline"/>
          <w:rtl w:val="0"/>
        </w:rPr>
        <w:t xml:space="preserve"> Every agent is run on the same board to ensure fairness</w:t>
      </w:r>
      <w:r>
        <w:rPr>
          <w:rFonts w:ascii="Arial" w:hAnsi="Arial" w:eastAsia="Arial" w:cs="Arial"/>
          <w:rtl w:val="0"/>
        </w:rPr>
        <w:t>; y</w:t>
      </w:r>
      <w:r>
        <w:rPr>
          <w:rFonts w:ascii="Arial" w:hAnsi="Arial" w:eastAsia="Arial" w:cs="Arial"/>
          <w:i w:val="0"/>
          <w:smallCaps w:val="0"/>
          <w:strike w:val="0"/>
          <w:color w:val="000000"/>
          <w:sz w:val="24"/>
          <w:szCs w:val="24"/>
          <w:u w:val="none"/>
          <w:shd w:val="clear" w:fill="auto"/>
          <w:vertAlign w:val="baseline"/>
          <w:rtl w:val="0"/>
        </w:rPr>
        <w:t xml:space="preserve">our agent will be timed-out if it hangs for longer than </w:t>
      </w:r>
      <w:r>
        <w:rPr>
          <w:rFonts w:hint="eastAsia" w:ascii="Arial" w:hAnsi="Arial" w:eastAsia="宋体" w:cs="Arial"/>
          <w:i w:val="0"/>
          <w:smallCaps w:val="0"/>
          <w:strike w:val="0"/>
          <w:color w:val="000000"/>
          <w:sz w:val="24"/>
          <w:szCs w:val="24"/>
          <w:u w:val="none"/>
          <w:shd w:val="clear" w:fill="auto"/>
          <w:vertAlign w:val="baseline"/>
          <w:rtl w:val="0"/>
          <w:lang w:val="en-US" w:eastAsia="zh-CN"/>
        </w:rPr>
        <w:t>8 minutes</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Tournament results will determine how many extra credit points you get for writing a better AI than your classmates. Results/rankings will be posted to the class.</w:t>
      </w:r>
    </w:p>
    <w:p xmlns:wp14="http://schemas.microsoft.com/office/word/2010/wordml" w14:paraId="7ED2FEE0" wp14:textId="77777777">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480" w:after="195" w:line="276" w:lineRule="auto"/>
        <w:ind w:left="0" w:right="0" w:firstLine="0"/>
        <w:jc w:val="left"/>
        <w:rPr>
          <w:rFonts w:hint="eastAsia" w:ascii="Arial" w:hAnsi="Arial" w:eastAsia="宋体" w:cs="Arial"/>
          <w:i w:val="0"/>
          <w:smallCaps w:val="0"/>
          <w:strike w:val="0"/>
          <w:color w:val="000000"/>
          <w:sz w:val="24"/>
          <w:szCs w:val="24"/>
          <w:u w:val="none"/>
          <w:shd w:val="clear" w:fill="auto"/>
          <w:vertAlign w:val="baseline"/>
          <w:lang w:val="en-US" w:eastAsia="zh-CN"/>
        </w:rPr>
      </w:pPr>
      <w:r>
        <w:rPr>
          <w:rFonts w:ascii="Arial" w:hAnsi="Arial" w:eastAsia="Arial" w:cs="Arial"/>
          <w:b/>
          <w:color w:val="EAB573"/>
          <w:sz w:val="40"/>
          <w:szCs w:val="40"/>
          <w:rtl w:val="0"/>
        </w:rPr>
        <w:t xml:space="preserve">5. </w:t>
      </w:r>
      <w:r>
        <w:rPr>
          <w:rFonts w:ascii="Arial" w:hAnsi="Arial" w:eastAsia="Arial" w:cs="Arial"/>
          <w:b/>
          <w:i w:val="0"/>
          <w:smallCaps w:val="0"/>
          <w:strike w:val="0"/>
          <w:color w:val="EAB573"/>
          <w:sz w:val="40"/>
          <w:szCs w:val="40"/>
          <w:u w:val="none"/>
          <w:shd w:val="clear" w:fill="auto"/>
          <w:vertAlign w:val="baseline"/>
          <w:rtl w:val="0"/>
        </w:rPr>
        <w:t>Grading Policy</w:t>
      </w:r>
    </w:p>
    <w:p xmlns:wp14="http://schemas.microsoft.com/office/word/2010/wordml" w14:paraId="75C90C0B" wp14:textId="77777777">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 xml:space="preserve">1st Deadline for </w:t>
      </w:r>
      <w:r>
        <w:rPr>
          <w:rFonts w:hint="eastAsia" w:ascii="Arial" w:hAnsi="Arial" w:eastAsia="宋体" w:cs="Arial"/>
          <w:b/>
          <w:i w:val="0"/>
          <w:smallCaps w:val="0"/>
          <w:strike w:val="0"/>
          <w:color w:val="000000"/>
          <w:sz w:val="24"/>
          <w:szCs w:val="24"/>
          <w:u w:val="none"/>
          <w:shd w:val="clear" w:fill="auto"/>
          <w:vertAlign w:val="baseline"/>
          <w:rtl w:val="0"/>
          <w:lang w:val="en-US" w:eastAsia="zh-CN"/>
        </w:rPr>
        <w:t>Minimal</w:t>
      </w:r>
      <w:r>
        <w:rPr>
          <w:rFonts w:ascii="Arial" w:hAnsi="Arial" w:eastAsia="Arial" w:cs="Arial"/>
          <w:b/>
          <w:i w:val="0"/>
          <w:smallCaps w:val="0"/>
          <w:strike w:val="0"/>
          <w:color w:val="000000"/>
          <w:sz w:val="24"/>
          <w:szCs w:val="24"/>
          <w:u w:val="none"/>
          <w:shd w:val="clear" w:fill="auto"/>
          <w:vertAlign w:val="baseline"/>
          <w:rtl w:val="0"/>
        </w:rPr>
        <w:t xml:space="preserve"> AI</w:t>
      </w:r>
    </w:p>
    <w:p xmlns:wp14="http://schemas.microsoft.com/office/word/2010/wordml" w:rsidP="19513D72" w14:paraId="2C97C94A"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80" w:after="80" w:line="276" w:lineRule="auto"/>
        <w:ind w:left="405" w:right="0" w:hanging="405"/>
        <w:jc w:val="left"/>
        <w:rPr>
          <w:rFonts w:ascii="Arial" w:hAnsi="Arial" w:eastAsia="Arial" w:cs="Arial"/>
          <w:i w:val="0"/>
          <w:iCs w:val="0"/>
          <w:caps w:val="0"/>
          <w:smallCaps w:val="0"/>
          <w:strike w:val="0"/>
          <w:dstrike w:val="0"/>
          <w:color w:val="000000"/>
          <w:sz w:val="24"/>
          <w:szCs w:val="24"/>
          <w:u w:val="none"/>
          <w:shd w:val="clear" w:fill="auto"/>
          <w:vertAlign w:val="baseline"/>
          <w:rtl w:val="0"/>
        </w:rPr>
      </w:pPr>
      <w:r w:rsidRPr="19513D72">
        <w:rPr>
          <w:rFonts w:ascii="Arial" w:hAnsi="Arial" w:eastAsia="Arial" w:cs="Arial"/>
          <w:i w:val="0"/>
          <w:iCs w:val="0"/>
          <w:caps w:val="0"/>
          <w:smallCaps w:val="0"/>
          <w:strike w:val="0"/>
          <w:dstrike w:val="0"/>
          <w:color w:val="000000"/>
          <w:sz w:val="24"/>
          <w:szCs w:val="24"/>
          <w:u w:val="none"/>
          <w:shd w:val="clear" w:fill="auto"/>
          <w:vertAlign w:val="baseline"/>
        </w:rPr>
        <w:t xml:space="preserve">40% for successful submission (submitted and could run without errors), 60% comes from 60% wins against Random AI. </w:t>
      </w:r>
    </w:p>
    <w:p w:rsidR="19513D72" w:rsidP="19513D72" w:rsidRDefault="19513D72" w14:paraId="071EF667" w14:textId="02191476">
      <w:pPr>
        <w:pStyle w:val="1"/>
        <w:keepNext w:val="0"/>
        <w:widowControl w:val="0"/>
        <w:shd w:val="clear" w:color="auto" w:fill="auto"/>
        <w:spacing w:before="80" w:after="80" w:line="276" w:lineRule="auto"/>
        <w:ind w:left="405" w:right="0" w:hanging="405"/>
        <w:jc w:val="left"/>
        <w:rPr>
          <w:rFonts w:ascii="Arial" w:hAnsi="Arial" w:eastAsia="Arial" w:cs="Arial"/>
          <w:i w:val="0"/>
          <w:iCs w:val="0"/>
          <w:caps w:val="0"/>
          <w:smallCaps w:val="0"/>
          <w:strike w:val="0"/>
          <w:dstrike w:val="0"/>
          <w:color w:val="000000" w:themeColor="text1" w:themeTint="FF" w:themeShade="FF"/>
          <w:sz w:val="24"/>
          <w:szCs w:val="24"/>
          <w:u w:val="none"/>
          <w:vertAlign w:val="baseline"/>
          <w:rtl w:val="0"/>
        </w:rPr>
      </w:pPr>
      <w:r w:rsidRPr="19513D72" w:rsidR="19513D72">
        <w:rPr>
          <w:rFonts w:ascii="Arial" w:hAnsi="Arial" w:eastAsia="Arial" w:cs="Arial"/>
          <w:i w:val="0"/>
          <w:iCs w:val="0"/>
          <w:caps w:val="0"/>
          <w:smallCaps w:val="0"/>
          <w:strike w:val="0"/>
          <w:dstrike w:val="0"/>
          <w:color w:val="000000" w:themeColor="text1" w:themeTint="FF" w:themeShade="FF"/>
          <w:sz w:val="24"/>
          <w:szCs w:val="24"/>
          <w:u w:val="none"/>
          <w:vertAlign w:val="baseline"/>
        </w:rPr>
        <w:t>For example, if your AI win 50% of the games against Random AI, your score will be 40%+50%*60%/60%=90%. If your AI win more than 60% of the games, your score will be 100%.</w:t>
      </w:r>
    </w:p>
    <w:p xmlns:wp14="http://schemas.microsoft.com/office/word/2010/wordml" w14:paraId="0D4F8086" wp14:textId="77777777">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sidRPr="19513D72">
        <w:rPr>
          <w:rFonts w:ascii="Arial" w:hAnsi="Arial" w:eastAsia="Arial" w:cs="Arial"/>
          <w:b w:val="1"/>
          <w:bCs w:val="1"/>
          <w:i w:val="0"/>
          <w:iCs w:val="0"/>
          <w:caps w:val="0"/>
          <w:smallCaps w:val="0"/>
          <w:strike w:val="0"/>
          <w:dstrike w:val="0"/>
          <w:color w:val="000000"/>
          <w:sz w:val="24"/>
          <w:szCs w:val="24"/>
          <w:u w:val="none"/>
          <w:shd w:val="clear" w:fill="auto"/>
          <w:vertAlign w:val="baseline"/>
        </w:rPr>
        <w:t xml:space="preserve">2nd Deadline for </w:t>
      </w:r>
      <w:r w:rsidRPr="19513D72">
        <w:rPr>
          <w:rFonts w:ascii="Arial" w:hAnsi="Arial" w:eastAsia="宋体" w:cs="Arial"/>
          <w:b w:val="1"/>
          <w:bCs w:val="1"/>
          <w:i w:val="0"/>
          <w:iCs w:val="0"/>
          <w:caps w:val="0"/>
          <w:smallCaps w:val="0"/>
          <w:strike w:val="0"/>
          <w:dstrike w:val="0"/>
          <w:color w:val="000000"/>
          <w:sz w:val="24"/>
          <w:szCs w:val="24"/>
          <w:u w:val="none"/>
          <w:shd w:val="clear" w:fill="auto"/>
          <w:vertAlign w:val="baseline"/>
          <w:lang w:val="en-US" w:eastAsia="zh-CN"/>
        </w:rPr>
        <w:t>Draft</w:t>
      </w:r>
      <w:r w:rsidRPr="19513D72">
        <w:rPr>
          <w:rFonts w:ascii="Arial" w:hAnsi="Arial" w:eastAsia="Arial" w:cs="Arial"/>
          <w:b w:val="1"/>
          <w:bCs w:val="1"/>
          <w:i w:val="0"/>
          <w:iCs w:val="0"/>
          <w:caps w:val="0"/>
          <w:smallCaps w:val="0"/>
          <w:strike w:val="0"/>
          <w:dstrike w:val="0"/>
          <w:color w:val="000000"/>
          <w:sz w:val="24"/>
          <w:szCs w:val="24"/>
          <w:u w:val="none"/>
          <w:shd w:val="clear" w:fill="auto"/>
          <w:vertAlign w:val="baseline"/>
        </w:rPr>
        <w:t xml:space="preserve"> AI</w:t>
      </w:r>
    </w:p>
    <w:p w:rsidR="19513D72" w:rsidP="19513D72" w:rsidRDefault="19513D72" w14:paraId="36CD4C84" w14:textId="1944CD3C">
      <w:pPr>
        <w:keepNext w:val="0"/>
        <w:widowControl w:val="0"/>
        <w:shd w:val="clear" w:color="auto" w:fill="auto"/>
        <w:spacing w:before="80" w:after="80" w:line="276" w:lineRule="auto"/>
        <w:ind w:left="405" w:right="0" w:hanging="405"/>
        <w:jc w:val="left"/>
        <w:rPr>
          <w:rFonts w:ascii="Arial" w:hAnsi="Arial" w:eastAsia="Arial" w:cs="Arial"/>
          <w:i w:val="0"/>
          <w:iCs w:val="0"/>
          <w:caps w:val="0"/>
          <w:smallCaps w:val="0"/>
          <w:strike w:val="0"/>
          <w:dstrike w:val="0"/>
          <w:color w:val="000000" w:themeColor="text1" w:themeTint="FF" w:themeShade="FF"/>
          <w:sz w:val="24"/>
          <w:szCs w:val="24"/>
          <w:u w:val="none"/>
          <w:vertAlign w:val="baseline"/>
          <w:rtl w:val="0"/>
        </w:rPr>
      </w:pPr>
      <w:r w:rsidRPr="19513D72" w:rsidR="19513D72">
        <w:rPr>
          <w:rFonts w:ascii="Arial" w:hAnsi="Arial" w:eastAsia="Arial" w:cs="Arial"/>
          <w:i w:val="0"/>
          <w:iCs w:val="0"/>
          <w:caps w:val="0"/>
          <w:smallCaps w:val="0"/>
          <w:strike w:val="0"/>
          <w:dstrike w:val="0"/>
          <w:color w:val="000000" w:themeColor="text1" w:themeTint="FF" w:themeShade="FF"/>
          <w:sz w:val="24"/>
          <w:szCs w:val="24"/>
          <w:u w:val="none"/>
          <w:vertAlign w:val="baseline"/>
        </w:rPr>
        <w:t>40% for successful submission (submitted and could run without errors), 60% comes from 60% wins against Poor AI.</w:t>
      </w:r>
    </w:p>
    <w:p w:rsidR="19513D72" w:rsidP="19513D72" w:rsidRDefault="19513D72" w14:paraId="44ED256F" w14:textId="1A66B652">
      <w:pPr>
        <w:pStyle w:val="1"/>
        <w:keepNext w:val="0"/>
        <w:widowControl w:val="0"/>
        <w:shd w:val="clear" w:color="auto" w:fill="auto"/>
        <w:spacing w:before="80" w:after="80" w:line="276" w:lineRule="auto"/>
        <w:ind w:left="0" w:right="0" w:hanging="0"/>
        <w:jc w:val="left"/>
        <w:rPr>
          <w:rFonts w:ascii="Arial" w:hAnsi="Arial" w:eastAsia="Arial" w:cs="Arial"/>
          <w:i w:val="0"/>
          <w:iCs w:val="0"/>
          <w:caps w:val="0"/>
          <w:smallCaps w:val="0"/>
          <w:strike w:val="0"/>
          <w:dstrike w:val="0"/>
          <w:color w:val="000000" w:themeColor="text1" w:themeTint="FF" w:themeShade="FF"/>
          <w:sz w:val="24"/>
          <w:szCs w:val="24"/>
          <w:u w:val="none"/>
          <w:vertAlign w:val="baseline"/>
          <w:rtl w:val="0"/>
        </w:rPr>
      </w:pPr>
    </w:p>
    <w:p xmlns:wp14="http://schemas.microsoft.com/office/word/2010/wordml" w14:paraId="15D3962C" wp14:textId="77777777">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sidRPr="19513D72">
        <w:rPr>
          <w:rFonts w:ascii="Arial" w:hAnsi="Arial" w:eastAsia="Arial" w:cs="Arial"/>
          <w:b w:val="1"/>
          <w:bCs w:val="1"/>
          <w:i w:val="0"/>
          <w:iCs w:val="0"/>
          <w:caps w:val="0"/>
          <w:smallCaps w:val="0"/>
          <w:strike w:val="0"/>
          <w:dstrike w:val="0"/>
          <w:color w:val="000000"/>
          <w:sz w:val="24"/>
          <w:szCs w:val="24"/>
          <w:u w:val="none"/>
          <w:shd w:val="clear" w:fill="auto"/>
          <w:vertAlign w:val="baseline"/>
        </w:rPr>
        <w:t>3rd Deadline for Final AI</w:t>
      </w:r>
    </w:p>
    <w:p w:rsidR="19513D72" w:rsidP="19513D72" w:rsidRDefault="19513D72" w14:paraId="19A8FD15" w14:textId="574BC951">
      <w:pPr>
        <w:pStyle w:val="1"/>
        <w:keepNext w:val="0"/>
        <w:widowControl w:val="0"/>
        <w:shd w:val="clear" w:color="auto" w:fill="auto"/>
        <w:spacing w:before="80" w:after="80" w:line="276" w:lineRule="auto"/>
        <w:ind w:left="405" w:right="0" w:hanging="405"/>
        <w:jc w:val="left"/>
        <w:rPr>
          <w:rFonts w:ascii="Arial" w:hAnsi="Arial" w:eastAsia="Arial" w:cs="Arial"/>
          <w:i w:val="0"/>
          <w:iCs w:val="0"/>
          <w:caps w:val="0"/>
          <w:smallCaps w:val="0"/>
          <w:strike w:val="0"/>
          <w:dstrike w:val="0"/>
          <w:color w:val="000000" w:themeColor="text1" w:themeTint="FF" w:themeShade="FF"/>
          <w:sz w:val="24"/>
          <w:szCs w:val="24"/>
          <w:u w:val="none"/>
          <w:vertAlign w:val="baseline"/>
          <w:rtl w:val="0"/>
        </w:rPr>
      </w:pPr>
      <w:r w:rsidRPr="19513D72" w:rsidR="19513D72">
        <w:rPr>
          <w:rFonts w:ascii="Arial" w:hAnsi="Arial" w:eastAsia="Arial" w:cs="Arial"/>
          <w:i w:val="0"/>
          <w:iCs w:val="0"/>
          <w:caps w:val="0"/>
          <w:smallCaps w:val="0"/>
          <w:strike w:val="0"/>
          <w:dstrike w:val="0"/>
          <w:color w:val="000000" w:themeColor="text1" w:themeTint="FF" w:themeShade="FF"/>
          <w:sz w:val="24"/>
          <w:szCs w:val="24"/>
          <w:u w:val="none"/>
          <w:vertAlign w:val="baseline"/>
        </w:rPr>
        <w:t>28% for successful submission (submitted and could run without errors), 72% comes from 60% wins against Average AI.</w:t>
      </w:r>
    </w:p>
    <w:p w:rsidR="19513D72" w:rsidP="19513D72" w:rsidRDefault="19513D72" w14:paraId="4B54C655" w14:textId="29035828">
      <w:pPr>
        <w:pStyle w:val="1"/>
        <w:keepNext w:val="0"/>
        <w:widowControl w:val="0"/>
        <w:shd w:val="clear" w:color="auto" w:fill="auto"/>
        <w:spacing w:before="80" w:after="80" w:line="276" w:lineRule="auto"/>
        <w:ind w:left="405" w:right="0" w:hanging="405"/>
        <w:jc w:val="left"/>
        <w:rPr>
          <w:rFonts w:ascii="Arial" w:hAnsi="Arial" w:eastAsia="Arial" w:cs="Arial"/>
          <w:i w:val="0"/>
          <w:iCs w:val="0"/>
          <w:caps w:val="0"/>
          <w:smallCaps w:val="0"/>
          <w:strike w:val="0"/>
          <w:dstrike w:val="0"/>
          <w:color w:val="000000" w:themeColor="text1" w:themeTint="FF" w:themeShade="FF"/>
          <w:sz w:val="24"/>
          <w:szCs w:val="24"/>
          <w:u w:val="none"/>
          <w:vertAlign w:val="baseline"/>
          <w:rtl w:val="0"/>
        </w:rPr>
      </w:pPr>
      <w:r w:rsidRPr="19513D72" w:rsidR="19513D72">
        <w:rPr>
          <w:rFonts w:ascii="Arial" w:hAnsi="Arial" w:eastAsia="Arial" w:cs="Arial"/>
          <w:i w:val="0"/>
          <w:iCs w:val="0"/>
          <w:caps w:val="0"/>
          <w:smallCaps w:val="0"/>
          <w:strike w:val="0"/>
          <w:dstrike w:val="0"/>
          <w:color w:val="000000" w:themeColor="text1" w:themeTint="FF" w:themeShade="FF"/>
          <w:sz w:val="24"/>
          <w:szCs w:val="24"/>
          <w:u w:val="none"/>
          <w:vertAlign w:val="baseline"/>
        </w:rPr>
        <w:t>For example, if your AI win 50% of the games against Average AI, your score will be 28%+50%*72%/60%=88%. If your AI win more than 60% of the games, your score will be 100%.</w:t>
      </w:r>
    </w:p>
    <w:p w:rsidR="19513D72" w:rsidP="19513D72" w:rsidRDefault="19513D72" w14:paraId="0E164DCB" w14:textId="4A3D526A">
      <w:pPr>
        <w:pStyle w:val="1"/>
        <w:keepNext w:val="0"/>
        <w:widowControl w:val="0"/>
        <w:shd w:val="clear" w:color="auto" w:fill="auto"/>
        <w:spacing w:before="80" w:after="80" w:line="276" w:lineRule="auto"/>
        <w:ind w:left="405" w:right="0" w:hanging="405"/>
        <w:jc w:val="left"/>
        <w:rPr>
          <w:rFonts w:ascii="Arial" w:hAnsi="Arial" w:eastAsia="Arial" w:cs="Arial"/>
          <w:i w:val="0"/>
          <w:iCs w:val="0"/>
          <w:caps w:val="0"/>
          <w:smallCaps w:val="0"/>
          <w:strike w:val="0"/>
          <w:dstrike w:val="0"/>
          <w:color w:val="000000" w:themeColor="text1" w:themeTint="FF" w:themeShade="FF"/>
          <w:sz w:val="24"/>
          <w:szCs w:val="24"/>
          <w:u w:val="none"/>
          <w:vertAlign w:val="baseline"/>
          <w:rtl w:val="0"/>
        </w:rPr>
      </w:pPr>
    </w:p>
    <w:p xmlns:wp14="http://schemas.microsoft.com/office/word/2010/wordml" w14:paraId="6F10F822" wp14:textId="77777777">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480" w:after="195" w:line="276" w:lineRule="auto"/>
        <w:ind w:left="0" w:right="0" w:firstLine="0"/>
        <w:jc w:val="left"/>
        <w:rPr>
          <w:rFonts w:ascii="Arial" w:hAnsi="Arial" w:eastAsia="Arial" w:cs="Arial"/>
          <w:b/>
          <w:i w:val="0"/>
          <w:smallCaps w:val="0"/>
          <w:strike w:val="0"/>
          <w:color w:val="EAB573"/>
          <w:sz w:val="40"/>
          <w:szCs w:val="40"/>
          <w:u w:val="none"/>
          <w:shd w:val="clear" w:fill="auto"/>
          <w:vertAlign w:val="baseline"/>
        </w:rPr>
      </w:pPr>
      <w:r>
        <w:rPr>
          <w:rFonts w:ascii="Arial" w:hAnsi="Arial" w:eastAsia="Arial" w:cs="Arial"/>
          <w:b/>
          <w:color w:val="EAB573"/>
          <w:sz w:val="40"/>
          <w:szCs w:val="40"/>
          <w:rtl w:val="0"/>
        </w:rPr>
        <w:t xml:space="preserve">6. </w:t>
      </w:r>
      <w:r>
        <w:rPr>
          <w:rFonts w:ascii="Arial" w:hAnsi="Arial" w:eastAsia="Arial" w:cs="Arial"/>
          <w:b/>
          <w:i w:val="0"/>
          <w:smallCaps w:val="0"/>
          <w:strike w:val="0"/>
          <w:color w:val="EAB573"/>
          <w:sz w:val="40"/>
          <w:szCs w:val="40"/>
          <w:u w:val="none"/>
          <w:shd w:val="clear" w:fill="auto"/>
          <w:vertAlign w:val="baseline"/>
          <w:rtl w:val="0"/>
        </w:rPr>
        <w:t>Shell Man</w:t>
      </w:r>
      <w:bookmarkStart w:name="_GoBack" w:id="3"/>
      <w:bookmarkEnd w:id="3"/>
      <w:r>
        <w:rPr>
          <w:rFonts w:ascii="Arial" w:hAnsi="Arial" w:eastAsia="Arial" w:cs="Arial"/>
          <w:b/>
          <w:i w:val="0"/>
          <w:smallCaps w:val="0"/>
          <w:strike w:val="0"/>
          <w:color w:val="EAB573"/>
          <w:sz w:val="40"/>
          <w:szCs w:val="40"/>
          <w:u w:val="none"/>
          <w:shd w:val="clear" w:fill="auto"/>
          <w:vertAlign w:val="baseline"/>
          <w:rtl w:val="0"/>
        </w:rPr>
        <w:t>ual</w:t>
      </w:r>
    </w:p>
    <w:p xmlns:wp14="http://schemas.microsoft.com/office/word/2010/wordml" w14:paraId="07ED9DD1" wp14:textId="77777777">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4BACC6"/>
          <w:sz w:val="28"/>
          <w:szCs w:val="28"/>
          <w:u w:val="none"/>
          <w:shd w:val="clear" w:fill="auto"/>
          <w:vertAlign w:val="baseline"/>
        </w:rPr>
      </w:pPr>
      <w:r>
        <w:rPr>
          <w:rFonts w:ascii="Arial" w:hAnsi="Arial" w:eastAsia="Arial" w:cs="Arial"/>
          <w:b/>
          <w:i w:val="0"/>
          <w:smallCaps w:val="0"/>
          <w:strike w:val="0"/>
          <w:color w:val="4BACC6"/>
          <w:sz w:val="28"/>
          <w:szCs w:val="28"/>
          <w:u w:val="none"/>
          <w:shd w:val="clear" w:fill="auto"/>
          <w:vertAlign w:val="baseline"/>
          <w:rtl w:val="0"/>
        </w:rPr>
        <w:t>Board Class:</w:t>
      </w:r>
    </w:p>
    <w:p xmlns:wp14="http://schemas.microsoft.com/office/word/2010/wordml" w14:paraId="08423271" wp14:textId="77777777">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4BACC6"/>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Summary</w:t>
      </w:r>
    </w:p>
    <w:p xmlns:wp14="http://schemas.microsoft.com/office/word/2010/wordml" w14:paraId="14470B83"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This part describes the structure of Board class under Board.cpp/Board.java/BoardClasses.py </w:t>
      </w:r>
    </w:p>
    <w:p xmlns:wp14="http://schemas.microsoft.com/office/word/2010/wordml" w14:paraId="5B5FDE5C"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You can import/include this class into your AI file to use this class.</w:t>
      </w:r>
    </w:p>
    <w:p xmlns:wp14="http://schemas.microsoft.com/office/word/2010/wordml" w14:paraId="5FB678A3"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If you want to write your own board class, please make sure to include all code into your StudentAI.py/.cpp/.java. Multiple files for your AI IS NOT ALLOWED.(For C++ coders, you can have .cpp file and .h file both.)</w:t>
      </w:r>
    </w:p>
    <w:p xmlns:wp14="http://schemas.microsoft.com/office/word/2010/wordml" w14:paraId="51D8E7D1" wp14:textId="77777777">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Variables (in the init function)</w:t>
      </w:r>
    </w:p>
    <w:p xmlns:wp14="http://schemas.microsoft.com/office/word/2010/wordml" w14:paraId="17A78946"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col: The number of columns.</w:t>
      </w:r>
    </w:p>
    <w:p xmlns:wp14="http://schemas.microsoft.com/office/word/2010/wordml" w14:paraId="0402EBD4"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row: The number of rows.</w:t>
      </w:r>
    </w:p>
    <w:p xmlns:wp14="http://schemas.microsoft.com/office/word/2010/wordml" w14:paraId="7C70BDC2"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rtl w:val="0"/>
        </w:rPr>
        <w:t>p</w:t>
      </w:r>
      <w:r>
        <w:rPr>
          <w:rFonts w:ascii="Arial" w:hAnsi="Arial" w:eastAsia="Arial" w:cs="Arial"/>
          <w:i w:val="0"/>
          <w:smallCaps w:val="0"/>
          <w:strike w:val="0"/>
          <w:color w:val="000000"/>
          <w:sz w:val="24"/>
          <w:szCs w:val="24"/>
          <w:u w:val="none"/>
          <w:shd w:val="clear" w:fill="auto"/>
          <w:vertAlign w:val="baseline"/>
          <w:rtl w:val="0"/>
        </w:rPr>
        <w:t>: N</w:t>
      </w:r>
      <w:r>
        <w:rPr>
          <w:rFonts w:ascii="Arial" w:hAnsi="Arial" w:eastAsia="Arial" w:cs="Arial"/>
          <w:rtl w:val="0"/>
        </w:rPr>
        <w:t>umber</w:t>
      </w:r>
      <w:r>
        <w:rPr>
          <w:rFonts w:ascii="Arial" w:hAnsi="Arial" w:eastAsia="Arial" w:cs="Arial"/>
          <w:i w:val="0"/>
          <w:smallCaps w:val="0"/>
          <w:strike w:val="0"/>
          <w:color w:val="000000"/>
          <w:sz w:val="24"/>
          <w:szCs w:val="24"/>
          <w:u w:val="none"/>
          <w:shd w:val="clear" w:fill="auto"/>
          <w:vertAlign w:val="baseline"/>
          <w:rtl w:val="0"/>
        </w:rPr>
        <w:t xml:space="preserve"> of rows filled with Checker pieces at the start.</w:t>
      </w:r>
    </w:p>
    <w:p xmlns:wp14="http://schemas.microsoft.com/office/word/2010/wordml" w14:paraId="77CB0816" wp14:textId="77777777">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Functions</w:t>
      </w:r>
    </w:p>
    <w:p xmlns:wp14="http://schemas.microsoft.com/office/word/2010/wordml" w14:paraId="5ABCD230"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show_board</w:t>
      </w:r>
      <w:r>
        <w:rPr>
          <w:rFonts w:ascii="Arial" w:hAnsi="Arial" w:eastAsia="Arial" w:cs="Arial"/>
          <w:i w:val="0"/>
          <w:smallCaps w:val="0"/>
          <w:strike w:val="0"/>
          <w:color w:val="000000"/>
          <w:sz w:val="24"/>
          <w:szCs w:val="24"/>
          <w:u w:val="none"/>
          <w:shd w:val="clear" w:fill="auto"/>
          <w:vertAlign w:val="baseline"/>
          <w:rtl w:val="0"/>
        </w:rPr>
        <w:t>: Prints out the current board to the console</w:t>
      </w:r>
    </w:p>
    <w:p xmlns:wp14="http://schemas.microsoft.com/office/word/2010/wordml" w14:paraId="15526430"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 xml:space="preserve">get_all_possible_moves: </w:t>
      </w:r>
      <w:r>
        <w:rPr>
          <w:rFonts w:ascii="Arial" w:hAnsi="Arial" w:eastAsia="Arial" w:cs="Arial"/>
          <w:i w:val="0"/>
          <w:smallCaps w:val="0"/>
          <w:strike w:val="0"/>
          <w:color w:val="000000"/>
          <w:sz w:val="24"/>
          <w:szCs w:val="24"/>
          <w:u w:val="none"/>
          <w:shd w:val="clear" w:fill="auto"/>
          <w:vertAlign w:val="baseline"/>
          <w:rtl w:val="0"/>
        </w:rPr>
        <w:t>Returns all moves possible in the current state of the board</w:t>
      </w:r>
    </w:p>
    <w:p xmlns:wp14="http://schemas.microsoft.com/office/word/2010/wordml" w14:paraId="6439DD15"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is_win</w:t>
      </w:r>
      <w:r>
        <w:rPr>
          <w:rFonts w:ascii="Arial" w:hAnsi="Arial" w:eastAsia="Arial" w:cs="Arial"/>
          <w:i w:val="0"/>
          <w:smallCaps w:val="0"/>
          <w:strike w:val="0"/>
          <w:color w:val="000000"/>
          <w:sz w:val="24"/>
          <w:szCs w:val="24"/>
          <w:u w:val="none"/>
          <w:shd w:val="clear" w:fill="auto"/>
          <w:vertAlign w:val="baseline"/>
          <w:rtl w:val="0"/>
        </w:rPr>
        <w:t>: Check if there is a winner. Return which player wins.</w:t>
      </w:r>
    </w:p>
    <w:p xmlns:wp14="http://schemas.microsoft.com/office/word/2010/wordml" w14:paraId="28A442DB" wp14:textId="77777777">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4BACC6"/>
          <w:sz w:val="28"/>
          <w:szCs w:val="28"/>
          <w:u w:val="none"/>
          <w:shd w:val="clear" w:fill="auto"/>
          <w:vertAlign w:val="baseline"/>
        </w:rPr>
      </w:pPr>
      <w:r>
        <w:rPr>
          <w:rFonts w:ascii="Arial" w:hAnsi="Arial" w:eastAsia="Arial" w:cs="Arial"/>
          <w:b/>
          <w:i w:val="0"/>
          <w:smallCaps w:val="0"/>
          <w:strike w:val="0"/>
          <w:color w:val="4BACC6"/>
          <w:sz w:val="28"/>
          <w:szCs w:val="28"/>
          <w:u w:val="none"/>
          <w:shd w:val="clear" w:fill="auto"/>
          <w:vertAlign w:val="baseline"/>
          <w:rtl w:val="0"/>
        </w:rPr>
        <w:t>Move Class:</w:t>
      </w:r>
    </w:p>
    <w:p xmlns:wp14="http://schemas.microsoft.com/office/word/2010/wordml" w14:paraId="2AB85B47" wp14:textId="77777777">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Summary</w:t>
      </w:r>
    </w:p>
    <w:p xmlns:wp14="http://schemas.microsoft.com/office/word/2010/wordml" w14:paraId="55DBB1BB"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This part describes the structure of Move class under Move.cpp/Move.java/Move.py </w:t>
      </w:r>
    </w:p>
    <w:p xmlns:wp14="http://schemas.microsoft.com/office/word/2010/wordml" w14:paraId="549A7A23"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This class already imported to your StudentAI.</w:t>
      </w:r>
    </w:p>
    <w:p xmlns:wp14="http://schemas.microsoft.com/office/word/2010/wordml" w14:paraId="37FA4979"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Your AI must return a ‘Move’ object to describe the move</w:t>
      </w:r>
    </w:p>
    <w:p xmlns:wp14="http://schemas.microsoft.com/office/word/2010/wordml" w14:paraId="77A1BB0D"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Do not change this file</w:t>
      </w:r>
    </w:p>
    <w:p xmlns:wp14="http://schemas.microsoft.com/office/word/2010/wordml" w14:paraId="0EE60698" wp14:textId="77777777">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Variables (in the init function)</w:t>
      </w:r>
    </w:p>
    <w:p xmlns:wp14="http://schemas.microsoft.com/office/word/2010/wordml" w14:paraId="348D75B3"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l: list describing the move</w:t>
      </w:r>
    </w:p>
    <w:p xmlns:wp14="http://schemas.microsoft.com/office/word/2010/wordml" w14:paraId="2E258915" wp14:textId="77777777">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Functions</w:t>
      </w:r>
    </w:p>
    <w:p xmlns:wp14="http://schemas.microsoft.com/office/word/2010/wordml" w14:paraId="3513D89D"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from_str</w:t>
      </w:r>
      <w:r>
        <w:rPr>
          <w:rFonts w:ascii="Arial" w:hAnsi="Arial" w:eastAsia="Arial" w:cs="Arial"/>
          <w:i w:val="0"/>
          <w:smallCaps w:val="0"/>
          <w:strike w:val="0"/>
          <w:color w:val="000000"/>
          <w:sz w:val="24"/>
          <w:szCs w:val="24"/>
          <w:u w:val="none"/>
          <w:shd w:val="clear" w:fill="auto"/>
          <w:vertAlign w:val="baseline"/>
          <w:rtl w:val="0"/>
        </w:rPr>
        <w:t>: Makes a move object from a str describing the move.</w:t>
      </w:r>
    </w:p>
    <w:p xmlns:wp14="http://schemas.microsoft.com/office/word/2010/wordml" w14:paraId="7B967F6C" wp14:textId="77777777">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4BACC6"/>
          <w:sz w:val="28"/>
          <w:szCs w:val="28"/>
          <w:u w:val="none"/>
          <w:shd w:val="clear" w:fill="auto"/>
          <w:vertAlign w:val="baseline"/>
        </w:rPr>
      </w:pPr>
      <w:r>
        <w:rPr>
          <w:rFonts w:ascii="Arial" w:hAnsi="Arial" w:eastAsia="Arial" w:cs="Arial"/>
          <w:b/>
          <w:i w:val="0"/>
          <w:smallCaps w:val="0"/>
          <w:strike w:val="0"/>
          <w:color w:val="4BACC6"/>
          <w:sz w:val="28"/>
          <w:szCs w:val="28"/>
          <w:u w:val="none"/>
          <w:shd w:val="clear" w:fill="auto"/>
          <w:vertAlign w:val="baseline"/>
          <w:rtl w:val="0"/>
        </w:rPr>
        <w:t>Checker Class:</w:t>
      </w:r>
    </w:p>
    <w:p xmlns:wp14="http://schemas.microsoft.com/office/word/2010/wordml" w14:paraId="33458EAD" wp14:textId="77777777">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4BACC6"/>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Summary</w:t>
      </w:r>
    </w:p>
    <w:p xmlns:wp14="http://schemas.microsoft.com/office/word/2010/wordml" w14:paraId="272A5B9F"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This part describes the structure of Checker class under Checker.cpp/Checker.java/Checker.py </w:t>
      </w:r>
    </w:p>
    <w:p xmlns:wp14="http://schemas.microsoft.com/office/word/2010/wordml" w14:paraId="6DB91601"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You can import/include this class into your AI file to use this class.</w:t>
      </w:r>
    </w:p>
    <w:p xmlns:wp14="http://schemas.microsoft.com/office/word/2010/wordml" w14:paraId="71BB24C3" wp14:textId="77777777">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Variables (in the init function)</w:t>
      </w:r>
    </w:p>
    <w:p xmlns:wp14="http://schemas.microsoft.com/office/word/2010/wordml" w14:paraId="1AEAADB6"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color: color of the checker piece.</w:t>
      </w:r>
    </w:p>
    <w:p xmlns:wp14="http://schemas.microsoft.com/office/word/2010/wordml" w14:paraId="7E6D4866"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location: a tuple describing the location of the checker piece</w:t>
      </w:r>
    </w:p>
    <w:p xmlns:wp14="http://schemas.microsoft.com/office/word/2010/wordml" w14:paraId="20E06C13" wp14:textId="77777777">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Functions</w:t>
      </w:r>
    </w:p>
    <w:p xmlns:wp14="http://schemas.microsoft.com/office/word/2010/wordml" w14:paraId="71BCB536"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get_color</w:t>
      </w:r>
      <w:r>
        <w:rPr>
          <w:rFonts w:ascii="Arial" w:hAnsi="Arial" w:eastAsia="Arial" w:cs="Arial"/>
          <w:i w:val="0"/>
          <w:smallCaps w:val="0"/>
          <w:strike w:val="0"/>
          <w:color w:val="000000"/>
          <w:sz w:val="24"/>
          <w:szCs w:val="24"/>
          <w:u w:val="none"/>
          <w:shd w:val="clear" w:fill="auto"/>
          <w:vertAlign w:val="baseline"/>
          <w:rtl w:val="0"/>
        </w:rPr>
        <w:t>: Returns the color of this piece.</w:t>
      </w:r>
    </w:p>
    <w:p xmlns:wp14="http://schemas.microsoft.com/office/word/2010/wordml" w14:paraId="02BDADAC"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get_location</w:t>
      </w:r>
      <w:r>
        <w:rPr>
          <w:rFonts w:ascii="Arial" w:hAnsi="Arial" w:eastAsia="Arial" w:cs="Arial"/>
          <w:i w:val="0"/>
          <w:smallCaps w:val="0"/>
          <w:strike w:val="0"/>
          <w:color w:val="000000"/>
          <w:sz w:val="24"/>
          <w:szCs w:val="24"/>
          <w:u w:val="none"/>
          <w:shd w:val="clear" w:fill="auto"/>
          <w:vertAlign w:val="baseline"/>
          <w:rtl w:val="0"/>
        </w:rPr>
        <w:t>: Returns the location of this piece.</w:t>
      </w:r>
    </w:p>
    <w:p xmlns:wp14="http://schemas.microsoft.com/office/word/2010/wordml" w14:paraId="135FA5CC"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b/>
        </w:rPr>
      </w:pPr>
      <w:r>
        <w:rPr>
          <w:rFonts w:ascii="Arial" w:hAnsi="Arial" w:eastAsia="Arial" w:cs="Arial"/>
          <w:b/>
          <w:i w:val="0"/>
          <w:smallCaps w:val="0"/>
          <w:strike w:val="0"/>
          <w:color w:val="000000"/>
          <w:sz w:val="24"/>
          <w:szCs w:val="24"/>
          <w:u w:val="none"/>
          <w:shd w:val="clear" w:fill="auto"/>
          <w:vertAlign w:val="baseline"/>
          <w:rtl w:val="0"/>
        </w:rPr>
        <w:t xml:space="preserve">get_possible_moves: </w:t>
      </w:r>
      <w:r>
        <w:rPr>
          <w:rFonts w:ascii="Arial" w:hAnsi="Arial" w:eastAsia="Arial" w:cs="Arial"/>
          <w:i w:val="0"/>
          <w:smallCaps w:val="0"/>
          <w:strike w:val="0"/>
          <w:color w:val="000000"/>
          <w:sz w:val="24"/>
          <w:szCs w:val="24"/>
          <w:u w:val="none"/>
          <w:shd w:val="clear" w:fill="auto"/>
          <w:vertAlign w:val="baseline"/>
          <w:rtl w:val="0"/>
        </w:rPr>
        <w:t>Returns all moves possible for this checker piece in the current state of the board</w:t>
      </w:r>
    </w:p>
    <w:p xmlns:wp14="http://schemas.microsoft.com/office/word/2010/wordml" w14:paraId="3656B9AB"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b/>
        </w:rPr>
      </w:pPr>
    </w:p>
    <w:p xmlns:wp14="http://schemas.microsoft.com/office/word/2010/wordml" w14:paraId="206ADBCC" wp14:textId="77777777">
      <w:pPr>
        <w:pStyle w:val="3"/>
        <w:keepLines/>
        <w:widowControl w:val="0"/>
        <w:spacing w:before="200" w:after="200" w:line="276" w:lineRule="auto"/>
        <w:rPr>
          <w:rFonts w:ascii="Arial" w:hAnsi="Arial" w:eastAsia="Arial" w:cs="Arial"/>
          <w:sz w:val="28"/>
          <w:szCs w:val="28"/>
          <w:u w:val="none"/>
        </w:rPr>
      </w:pPr>
      <w:r>
        <w:rPr>
          <w:rFonts w:ascii="Arial" w:hAnsi="Arial" w:eastAsia="Arial" w:cs="Arial"/>
          <w:color w:val="4BACC6"/>
          <w:sz w:val="28"/>
          <w:szCs w:val="28"/>
          <w:u w:val="none"/>
          <w:rtl w:val="0"/>
        </w:rPr>
        <w:t>Running your AI:</w:t>
      </w:r>
      <w:r>
        <w:rPr>
          <w:rFonts w:ascii="Arial" w:hAnsi="Arial" w:eastAsia="Arial" w:cs="Arial"/>
          <w:sz w:val="28"/>
          <w:szCs w:val="28"/>
          <w:u w:val="none"/>
          <w:rtl w:val="0"/>
        </w:rPr>
        <w:t xml:space="preserve"> </w:t>
      </w:r>
    </w:p>
    <w:p xmlns:wp14="http://schemas.microsoft.com/office/word/2010/wordml" w14:paraId="68516E25" wp14:textId="77777777">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rtl w:val="0"/>
        </w:rPr>
        <w:t>Manual Mode</w:t>
      </w:r>
    </w:p>
    <w:p xmlns:wp14="http://schemas.microsoft.com/office/word/2010/wordml" w14:paraId="63BF4501"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After you </w:t>
      </w:r>
      <w:r>
        <w:rPr>
          <w:rFonts w:ascii="Arial" w:hAnsi="Arial" w:eastAsia="Arial" w:cs="Arial"/>
          <w:rtl w:val="0"/>
        </w:rPr>
        <w:t>compile your</w:t>
      </w:r>
      <w:r>
        <w:rPr>
          <w:rFonts w:ascii="Arial" w:hAnsi="Arial" w:eastAsia="Arial" w:cs="Arial"/>
          <w:i w:val="0"/>
          <w:smallCaps w:val="0"/>
          <w:strike w:val="0"/>
          <w:color w:val="000000"/>
          <w:sz w:val="24"/>
          <w:szCs w:val="24"/>
          <w:u w:val="none"/>
          <w:shd w:val="clear" w:fill="auto"/>
          <w:vertAlign w:val="baseline"/>
          <w:rtl w:val="0"/>
        </w:rPr>
        <w:t xml:space="preserve"> AI, use the following commands to run your AI in manual mode: </w:t>
      </w:r>
    </w:p>
    <w:p xmlns:wp14="http://schemas.microsoft.com/office/word/2010/wordml" w14:paraId="45FB0818"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p>
    <w:p xmlns:wp14="http://schemas.microsoft.com/office/word/2010/wordml" w14:paraId="410937DD"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Python: </w:t>
      </w:r>
    </w:p>
    <w:p xmlns:wp14="http://schemas.microsoft.com/office/word/2010/wordml" w14:paraId="36D9F0AB"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b/>
          <w:i/>
          <w:smallCaps w:val="0"/>
          <w:strike w:val="0"/>
          <w:color w:val="000000"/>
          <w:sz w:val="24"/>
          <w:szCs w:val="24"/>
          <w:u w:val="none"/>
          <w:shd w:val="clear" w:fill="auto"/>
          <w:vertAlign w:val="baseline"/>
          <w:rtl w:val="0"/>
        </w:rPr>
        <w:t>python3 main.py {col} {row} {</w:t>
      </w:r>
      <w:r>
        <w:rPr>
          <w:rFonts w:ascii="Arial" w:hAnsi="Arial" w:eastAsia="Arial" w:cs="Arial"/>
          <w:b/>
          <w:i/>
          <w:rtl w:val="0"/>
        </w:rPr>
        <w:t>p</w:t>
      </w:r>
      <w:r>
        <w:rPr>
          <w:rFonts w:ascii="Arial" w:hAnsi="Arial" w:eastAsia="Arial" w:cs="Arial"/>
          <w:b/>
          <w:i/>
          <w:smallCaps w:val="0"/>
          <w:strike w:val="0"/>
          <w:color w:val="000000"/>
          <w:sz w:val="24"/>
          <w:szCs w:val="24"/>
          <w:u w:val="none"/>
          <w:shd w:val="clear" w:fill="auto"/>
          <w:vertAlign w:val="baseline"/>
          <w:rtl w:val="0"/>
        </w:rPr>
        <w:t>} m {start_player (0 or 1)}</w:t>
      </w:r>
    </w:p>
    <w:p xmlns:wp14="http://schemas.microsoft.com/office/word/2010/wordml" w14:paraId="049F31CB"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p>
    <w:p xmlns:wp14="http://schemas.microsoft.com/office/word/2010/wordml" w14:paraId="1736FBDC"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C++:</w:t>
      </w:r>
    </w:p>
    <w:p xmlns:wp14="http://schemas.microsoft.com/office/word/2010/wordml" w14:paraId="057C8D86"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b/>
          <w:i/>
          <w:rtl w:val="0"/>
        </w:rPr>
        <w:t>.</w:t>
      </w:r>
      <w:r>
        <w:rPr>
          <w:rFonts w:ascii="Arial" w:hAnsi="Arial" w:eastAsia="Arial" w:cs="Arial"/>
          <w:b/>
          <w:i/>
          <w:smallCaps w:val="0"/>
          <w:strike w:val="0"/>
          <w:color w:val="000000"/>
          <w:sz w:val="24"/>
          <w:szCs w:val="24"/>
          <w:u w:val="none"/>
          <w:shd w:val="clear" w:fill="auto"/>
          <w:vertAlign w:val="baseline"/>
          <w:rtl w:val="0"/>
        </w:rPr>
        <w:t>/main {col} {row} {</w:t>
      </w:r>
      <w:r>
        <w:rPr>
          <w:rFonts w:ascii="Arial" w:hAnsi="Arial" w:eastAsia="Arial" w:cs="Arial"/>
          <w:b/>
          <w:i/>
          <w:rtl w:val="0"/>
        </w:rPr>
        <w:t>p</w:t>
      </w:r>
      <w:r>
        <w:rPr>
          <w:rFonts w:ascii="Arial" w:hAnsi="Arial" w:eastAsia="Arial" w:cs="Arial"/>
          <w:b/>
          <w:i/>
          <w:smallCaps w:val="0"/>
          <w:strike w:val="0"/>
          <w:color w:val="000000"/>
          <w:sz w:val="24"/>
          <w:szCs w:val="24"/>
          <w:u w:val="none"/>
          <w:shd w:val="clear" w:fill="auto"/>
          <w:vertAlign w:val="baseline"/>
          <w:rtl w:val="0"/>
        </w:rPr>
        <w:t>} m {start_player (0 or 1)}</w:t>
      </w:r>
    </w:p>
    <w:p xmlns:wp14="http://schemas.microsoft.com/office/word/2010/wordml" w14:paraId="53128261"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p>
    <w:p xmlns:wp14="http://schemas.microsoft.com/office/word/2010/wordml" w14:paraId="4243F56B"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Java:</w:t>
      </w:r>
    </w:p>
    <w:p xmlns:wp14="http://schemas.microsoft.com/office/word/2010/wordml" w14:paraId="11EFCBAA"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b/>
          <w:i/>
        </w:rPr>
      </w:pPr>
      <w:bookmarkStart w:name="_30j0zll" w:colFirst="0" w:colLast="0" w:id="2"/>
      <w:bookmarkEnd w:id="2"/>
      <w:r>
        <w:rPr>
          <w:rFonts w:ascii="Arial" w:hAnsi="Arial" w:eastAsia="Arial" w:cs="Arial"/>
          <w:b/>
          <w:i/>
          <w:smallCaps w:val="0"/>
          <w:strike w:val="0"/>
          <w:color w:val="000000"/>
          <w:sz w:val="24"/>
          <w:szCs w:val="24"/>
          <w:u w:val="none"/>
          <w:shd w:val="clear" w:fill="auto"/>
          <w:vertAlign w:val="baseline"/>
          <w:rtl w:val="0"/>
        </w:rPr>
        <w:t>java -jar Main.jar {col} {row} {</w:t>
      </w:r>
      <w:r>
        <w:rPr>
          <w:rFonts w:ascii="Arial" w:hAnsi="Arial" w:eastAsia="Arial" w:cs="Arial"/>
          <w:b/>
          <w:i/>
          <w:rtl w:val="0"/>
        </w:rPr>
        <w:t>p</w:t>
      </w:r>
      <w:r>
        <w:rPr>
          <w:rFonts w:ascii="Arial" w:hAnsi="Arial" w:eastAsia="Arial" w:cs="Arial"/>
          <w:b/>
          <w:i/>
          <w:smallCaps w:val="0"/>
          <w:strike w:val="0"/>
          <w:color w:val="000000"/>
          <w:sz w:val="24"/>
          <w:szCs w:val="24"/>
          <w:u w:val="none"/>
          <w:shd w:val="clear" w:fill="auto"/>
          <w:vertAlign w:val="baseline"/>
          <w:rtl w:val="0"/>
        </w:rPr>
        <w:t xml:space="preserve">} </w:t>
      </w:r>
      <w:r>
        <w:rPr>
          <w:rFonts w:ascii="Arial" w:hAnsi="Arial" w:eastAsia="Arial" w:cs="Arial"/>
          <w:b/>
          <w:i/>
          <w:rtl w:val="0"/>
        </w:rPr>
        <w:t>m</w:t>
      </w:r>
      <w:r>
        <w:rPr>
          <w:rFonts w:ascii="Arial" w:hAnsi="Arial" w:eastAsia="Arial" w:cs="Arial"/>
          <w:b/>
          <w:i/>
          <w:smallCaps w:val="0"/>
          <w:strike w:val="0"/>
          <w:color w:val="000000"/>
          <w:sz w:val="24"/>
          <w:szCs w:val="24"/>
          <w:u w:val="none"/>
          <w:shd w:val="clear" w:fill="auto"/>
          <w:vertAlign w:val="baseline"/>
          <w:rtl w:val="0"/>
        </w:rPr>
        <w:t xml:space="preserve"> </w:t>
      </w:r>
      <w:r>
        <w:rPr>
          <w:rFonts w:ascii="Arial" w:hAnsi="Arial" w:eastAsia="Arial" w:cs="Arial"/>
          <w:b/>
          <w:i/>
          <w:rtl w:val="0"/>
        </w:rPr>
        <w:t>{start_player (0 or 1)}</w:t>
      </w:r>
    </w:p>
    <w:p xmlns:wp14="http://schemas.microsoft.com/office/word/2010/wordml" w14:paraId="62486C05"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rPr>
      </w:pPr>
    </w:p>
    <w:p xmlns:wp14="http://schemas.microsoft.com/office/word/2010/wordml" w14:paraId="4101652C"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rPr>
      </w:pPr>
    </w:p>
    <w:p xmlns:wp14="http://schemas.microsoft.com/office/word/2010/wordml" w14:paraId="6B57C025"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b/>
        </w:rPr>
      </w:pPr>
      <w:r>
        <w:rPr>
          <w:rFonts w:ascii="Arial" w:hAnsi="Arial" w:eastAsia="Arial" w:cs="Arial"/>
          <w:b/>
          <w:rtl w:val="0"/>
        </w:rPr>
        <w:t>Play Against Other AI’s</w:t>
      </w:r>
    </w:p>
    <w:p xmlns:wp14="http://schemas.microsoft.com/office/word/2010/wordml" w14:paraId="37FAE73B"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rPr>
      </w:pPr>
      <w:r>
        <w:rPr>
          <w:rFonts w:ascii="Arial" w:hAnsi="Arial" w:eastAsia="Arial" w:cs="Arial"/>
          <w:rtl w:val="0"/>
        </w:rPr>
        <w:t xml:space="preserve">The shell also supports playing against other local AI shells written in different programming languages or against other AI’s over the open network. To play across the network, connect through the school VPN (make sure you’re using school wifi). Navigate to </w:t>
      </w:r>
      <w:r>
        <w:rPr>
          <w:rFonts w:ascii="Arial" w:hAnsi="Arial" w:eastAsia="Arial" w:cs="Arial"/>
          <w:b/>
          <w:rtl w:val="0"/>
        </w:rPr>
        <w:t>Tools/AI_Runner.py</w:t>
      </w:r>
      <w:r>
        <w:rPr>
          <w:rFonts w:ascii="Arial" w:hAnsi="Arial" w:eastAsia="Arial" w:cs="Arial"/>
          <w:rtl w:val="0"/>
        </w:rPr>
        <w:t xml:space="preserve"> shell and run the following commands:</w:t>
      </w:r>
    </w:p>
    <w:p xmlns:wp14="http://schemas.microsoft.com/office/word/2010/wordml" w14:paraId="4B99056E"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rPr>
      </w:pPr>
    </w:p>
    <w:p xmlns:wp14="http://schemas.microsoft.com/office/word/2010/wordml" w14:paraId="777F7580"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rPr>
      </w:pPr>
      <w:r>
        <w:rPr>
          <w:rFonts w:ascii="Arial" w:hAnsi="Arial" w:eastAsia="Arial" w:cs="Arial"/>
          <w:rtl w:val="0"/>
        </w:rPr>
        <w:t>Local:</w:t>
      </w:r>
    </w:p>
    <w:p xmlns:wp14="http://schemas.microsoft.com/office/word/2010/wordml" w14:paraId="22C68B24"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rPr>
      </w:pPr>
      <w:r>
        <w:rPr>
          <w:rFonts w:ascii="Arial" w:hAnsi="Arial" w:eastAsia="Arial" w:cs="Arial"/>
          <w:b/>
          <w:i/>
          <w:rtl w:val="0"/>
        </w:rPr>
        <w:t>python3 AI_Runner.py</w:t>
      </w:r>
      <w:r>
        <w:rPr>
          <w:rFonts w:ascii="Arial" w:hAnsi="Arial" w:eastAsia="Arial" w:cs="Arial"/>
          <w:b/>
          <w:i/>
          <w:smallCaps w:val="0"/>
          <w:strike w:val="0"/>
          <w:color w:val="000000"/>
          <w:sz w:val="24"/>
          <w:szCs w:val="24"/>
          <w:u w:val="none"/>
          <w:shd w:val="clear" w:fill="auto"/>
          <w:vertAlign w:val="baseline"/>
          <w:rtl w:val="0"/>
        </w:rPr>
        <w:t xml:space="preserve"> {col} {row} {</w:t>
      </w:r>
      <w:r>
        <w:rPr>
          <w:rFonts w:ascii="Arial" w:hAnsi="Arial" w:eastAsia="Arial" w:cs="Arial"/>
          <w:b/>
          <w:i/>
          <w:rtl w:val="0"/>
        </w:rPr>
        <w:t>p</w:t>
      </w:r>
      <w:r>
        <w:rPr>
          <w:rFonts w:ascii="Arial" w:hAnsi="Arial" w:eastAsia="Arial" w:cs="Arial"/>
          <w:b/>
          <w:i/>
          <w:smallCaps w:val="0"/>
          <w:strike w:val="0"/>
          <w:color w:val="000000"/>
          <w:sz w:val="24"/>
          <w:szCs w:val="24"/>
          <w:u w:val="none"/>
          <w:shd w:val="clear" w:fill="auto"/>
          <w:vertAlign w:val="baseline"/>
          <w:rtl w:val="0"/>
        </w:rPr>
        <w:t>} l {AI_1_path} {AI_2_path}</w:t>
      </w:r>
    </w:p>
    <w:p xmlns:wp14="http://schemas.microsoft.com/office/word/2010/wordml" w14:paraId="1299C43A"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rPr>
      </w:pPr>
    </w:p>
    <w:p xmlns:wp14="http://schemas.microsoft.com/office/word/2010/wordml" w14:paraId="5DE7F83E"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rPr>
      </w:pPr>
      <w:r>
        <w:rPr>
          <w:rFonts w:ascii="Arial" w:hAnsi="Arial" w:eastAsia="Arial" w:cs="Arial"/>
          <w:rtl w:val="0"/>
        </w:rPr>
        <w:t>Network:</w:t>
      </w:r>
    </w:p>
    <w:p xmlns:wp14="http://schemas.microsoft.com/office/word/2010/wordml" w14:paraId="1D9B258C"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b/>
          <w:i/>
          <w:smallCaps w:val="0"/>
          <w:strike w:val="0"/>
          <w:color w:val="000000"/>
          <w:sz w:val="24"/>
          <w:szCs w:val="24"/>
          <w:u w:val="none"/>
          <w:shd w:val="clear" w:fill="auto"/>
          <w:vertAlign w:val="baseline"/>
        </w:rPr>
      </w:pPr>
      <w:r>
        <w:rPr>
          <w:rFonts w:ascii="Arial" w:hAnsi="Arial" w:eastAsia="Arial" w:cs="Arial"/>
          <w:b/>
          <w:i/>
          <w:smallCaps w:val="0"/>
          <w:strike w:val="0"/>
          <w:color w:val="000000"/>
          <w:sz w:val="24"/>
          <w:szCs w:val="24"/>
          <w:u w:val="none"/>
          <w:shd w:val="clear" w:fill="auto"/>
          <w:vertAlign w:val="baseline"/>
          <w:rtl w:val="0"/>
        </w:rPr>
        <w:t xml:space="preserve">python3 </w:t>
      </w:r>
      <w:r>
        <w:rPr>
          <w:rFonts w:ascii="Arial" w:hAnsi="Arial" w:eastAsia="Arial" w:cs="Arial"/>
          <w:b/>
          <w:i/>
          <w:rtl w:val="0"/>
        </w:rPr>
        <w:t>AI_Runner.py</w:t>
      </w:r>
      <w:r>
        <w:rPr>
          <w:rFonts w:ascii="Arial" w:hAnsi="Arial" w:eastAsia="Arial" w:cs="Arial"/>
          <w:b/>
          <w:i/>
          <w:smallCaps w:val="0"/>
          <w:strike w:val="0"/>
          <w:color w:val="000000"/>
          <w:sz w:val="24"/>
          <w:szCs w:val="24"/>
          <w:u w:val="none"/>
          <w:shd w:val="clear" w:fill="auto"/>
          <w:vertAlign w:val="baseline"/>
          <w:rtl w:val="0"/>
        </w:rPr>
        <w:t xml:space="preserve"> n {AI_path}</w:t>
      </w:r>
    </w:p>
    <w:p xmlns:wp14="http://schemas.microsoft.com/office/word/2010/wordml" w14:paraId="4DDBEF00" wp14:textId="77777777">
      <w:pPr>
        <w:widowControl w:val="0"/>
        <w:spacing w:before="80" w:after="80" w:line="276" w:lineRule="auto"/>
        <w:ind w:left="0" w:firstLine="720"/>
        <w:rPr>
          <w:rFonts w:ascii="Arial" w:hAnsi="Arial" w:eastAsia="Arial" w:cs="Arial"/>
          <w:i/>
        </w:rPr>
      </w:pPr>
    </w:p>
    <w:p xmlns:wp14="http://schemas.microsoft.com/office/word/2010/wordml" w14:paraId="43A5FFF4" wp14:textId="77777777">
      <w:pPr>
        <w:widowControl w:val="0"/>
        <w:spacing w:before="80" w:after="80" w:line="276" w:lineRule="auto"/>
        <w:ind w:left="0" w:firstLine="720"/>
        <w:rPr>
          <w:rFonts w:ascii="Arial" w:hAnsi="Arial" w:eastAsia="Arial" w:cs="Arial"/>
        </w:rPr>
      </w:pPr>
      <w:r>
        <w:rPr>
          <w:rFonts w:ascii="Arial" w:hAnsi="Arial" w:eastAsia="Arial" w:cs="Arial"/>
          <w:rtl w:val="0"/>
        </w:rPr>
        <w:t>Note: {AI_path} indicates:</w:t>
      </w:r>
    </w:p>
    <w:p xmlns:wp14="http://schemas.microsoft.com/office/word/2010/wordml" w14:paraId="0C7F729B" wp14:textId="77777777">
      <w:pPr>
        <w:widowControl w:val="0"/>
        <w:numPr>
          <w:ilvl w:val="0"/>
          <w:numId w:val="4"/>
        </w:numPr>
        <w:spacing w:before="80" w:after="0" w:afterAutospacing="0" w:line="276" w:lineRule="auto"/>
        <w:ind w:left="1440" w:hanging="360"/>
        <w:rPr>
          <w:rFonts w:ascii="Arial" w:hAnsi="Arial" w:eastAsia="Arial" w:cs="Arial"/>
          <w:u w:val="none"/>
        </w:rPr>
      </w:pPr>
      <w:r>
        <w:rPr>
          <w:rFonts w:ascii="Arial" w:hAnsi="Arial" w:eastAsia="Arial" w:cs="Arial"/>
          <w:rtl w:val="0"/>
        </w:rPr>
        <w:t>main.py for Python</w:t>
      </w:r>
    </w:p>
    <w:p xmlns:wp14="http://schemas.microsoft.com/office/word/2010/wordml" w14:paraId="3939FCF6" wp14:textId="77777777">
      <w:pPr>
        <w:widowControl w:val="0"/>
        <w:numPr>
          <w:ilvl w:val="0"/>
          <w:numId w:val="4"/>
        </w:numPr>
        <w:spacing w:before="0" w:beforeAutospacing="0" w:after="0" w:afterAutospacing="0" w:line="276" w:lineRule="auto"/>
        <w:ind w:left="1440" w:hanging="360"/>
        <w:rPr>
          <w:rFonts w:ascii="Arial" w:hAnsi="Arial" w:eastAsia="Arial" w:cs="Arial"/>
          <w:u w:val="none"/>
        </w:rPr>
      </w:pPr>
      <w:r>
        <w:rPr>
          <w:rFonts w:ascii="Arial" w:hAnsi="Arial" w:eastAsia="Arial" w:cs="Arial"/>
          <w:rtl w:val="0"/>
        </w:rPr>
        <w:t>main (executable) for c++</w:t>
      </w:r>
    </w:p>
    <w:p xmlns:wp14="http://schemas.microsoft.com/office/word/2010/wordml" w14:paraId="6AD25E2A" wp14:textId="77777777">
      <w:pPr>
        <w:widowControl w:val="0"/>
        <w:numPr>
          <w:ilvl w:val="0"/>
          <w:numId w:val="4"/>
        </w:numPr>
        <w:spacing w:before="0" w:beforeAutospacing="0" w:after="80" w:line="276" w:lineRule="auto"/>
        <w:ind w:left="1440" w:hanging="360"/>
        <w:rPr>
          <w:rFonts w:ascii="Arial" w:hAnsi="Arial" w:eastAsia="Arial" w:cs="Arial"/>
          <w:u w:val="none"/>
        </w:rPr>
      </w:pPr>
      <w:r>
        <w:rPr>
          <w:rFonts w:ascii="Arial" w:hAnsi="Arial" w:eastAsia="Arial" w:cs="Arial"/>
          <w:rtl w:val="0"/>
        </w:rPr>
        <w:t>Main.jar for java</w:t>
      </w:r>
    </w:p>
    <w:p xmlns:wp14="http://schemas.microsoft.com/office/word/2010/wordml" w14:paraId="7E7ABAEB" wp14:textId="77777777">
      <w:pPr>
        <w:widowControl w:val="0"/>
        <w:spacing w:before="80" w:after="80" w:line="276" w:lineRule="auto"/>
        <w:rPr>
          <w:rFonts w:ascii="Arial" w:hAnsi="Arial" w:eastAsia="Arial" w:cs="Arial"/>
        </w:rPr>
      </w:pPr>
      <w:r>
        <w:rPr>
          <w:rFonts w:ascii="Arial" w:hAnsi="Arial" w:eastAsia="Arial" w:cs="Arial"/>
          <w:rtl w:val="0"/>
        </w:rPr>
        <w:tab/>
      </w:r>
      <w:r>
        <w:rPr>
          <w:rFonts w:ascii="Arial" w:hAnsi="Arial" w:eastAsia="Arial" w:cs="Arial"/>
          <w:rtl w:val="0"/>
        </w:rPr>
        <w:t>In other words, provide the path to your “main” file as the {AI_path)</w:t>
      </w:r>
    </w:p>
    <w:p xmlns:wp14="http://schemas.microsoft.com/office/word/2010/wordml" w14:paraId="5CB7947B" wp14:textId="77777777">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480" w:after="195" w:line="276" w:lineRule="auto"/>
        <w:ind w:left="0" w:right="0" w:firstLine="0"/>
        <w:jc w:val="left"/>
        <w:rPr>
          <w:rFonts w:ascii="Arial" w:hAnsi="Arial" w:eastAsia="Arial" w:cs="Arial"/>
          <w:b/>
          <w:i w:val="0"/>
          <w:smallCaps w:val="0"/>
          <w:strike w:val="0"/>
          <w:color w:val="EAB573"/>
          <w:sz w:val="40"/>
          <w:szCs w:val="40"/>
          <w:u w:val="none"/>
          <w:shd w:val="clear" w:fill="auto"/>
          <w:vertAlign w:val="baseline"/>
        </w:rPr>
      </w:pPr>
      <w:r>
        <w:rPr>
          <w:rFonts w:ascii="Arial" w:hAnsi="Arial" w:eastAsia="Arial" w:cs="Arial"/>
          <w:b/>
          <w:color w:val="EAB573"/>
          <w:sz w:val="40"/>
          <w:szCs w:val="40"/>
          <w:rtl w:val="0"/>
        </w:rPr>
        <w:t xml:space="preserve">7. </w:t>
      </w:r>
      <w:r>
        <w:rPr>
          <w:rFonts w:ascii="Arial" w:hAnsi="Arial" w:eastAsia="Arial" w:cs="Arial"/>
          <w:b/>
          <w:i w:val="0"/>
          <w:smallCaps w:val="0"/>
          <w:strike w:val="0"/>
          <w:color w:val="EAB573"/>
          <w:sz w:val="40"/>
          <w:szCs w:val="40"/>
          <w:u w:val="none"/>
          <w:shd w:val="clear" w:fill="auto"/>
          <w:vertAlign w:val="baseline"/>
          <w:rtl w:val="0"/>
        </w:rPr>
        <w:t xml:space="preserve">Note </w:t>
      </w:r>
    </w:p>
    <w:p xmlns:wp14="http://schemas.microsoft.com/office/word/2010/wordml" w14:paraId="53F6FFC3"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All the various CS-171 AI project shells were written by former CS-171 students who became interested in AI and signed up for CS-199 in order to pursue their interest and write more interesting AI project shells. Please let Prof. Lathrop know if this is of interest to you (CS-171 grade of A- or better required). </w:t>
      </w:r>
    </w:p>
    <w:p xmlns:wp14="http://schemas.microsoft.com/office/word/2010/wordml" w14:paraId="707EB23D" wp14:textId="77777777">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480" w:after="195" w:line="276" w:lineRule="auto"/>
        <w:ind w:left="0" w:right="0" w:firstLine="0"/>
        <w:jc w:val="left"/>
        <w:rPr>
          <w:rFonts w:ascii="Arial" w:hAnsi="Arial" w:eastAsia="Arial" w:cs="Arial"/>
          <w:b/>
          <w:i w:val="0"/>
          <w:smallCaps w:val="0"/>
          <w:strike w:val="0"/>
          <w:color w:val="EAB573"/>
          <w:sz w:val="40"/>
          <w:szCs w:val="40"/>
          <w:u w:val="none"/>
          <w:shd w:val="clear" w:fill="auto"/>
          <w:vertAlign w:val="baseline"/>
        </w:rPr>
      </w:pPr>
      <w:r>
        <w:rPr>
          <w:rFonts w:ascii="Arial" w:hAnsi="Arial" w:eastAsia="Arial" w:cs="Arial"/>
          <w:b/>
          <w:color w:val="EAB573"/>
          <w:sz w:val="40"/>
          <w:szCs w:val="40"/>
          <w:rtl w:val="0"/>
        </w:rPr>
        <w:t xml:space="preserve">8. </w:t>
      </w:r>
      <w:r>
        <w:rPr>
          <w:rFonts w:ascii="Arial" w:hAnsi="Arial" w:eastAsia="Arial" w:cs="Arial"/>
          <w:b/>
          <w:i w:val="0"/>
          <w:smallCaps w:val="0"/>
          <w:strike w:val="0"/>
          <w:color w:val="EAB573"/>
          <w:sz w:val="40"/>
          <w:szCs w:val="40"/>
          <w:u w:val="none"/>
          <w:shd w:val="clear" w:fill="auto"/>
          <w:vertAlign w:val="baseline"/>
          <w:rtl w:val="0"/>
        </w:rPr>
        <w:t>Recommendations</w:t>
      </w:r>
    </w:p>
    <w:p xmlns:wp14="http://schemas.microsoft.com/office/word/2010/wordml" w14:paraId="01D8B74A"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It is recommended to use the JetBrains suite (PyCharm, CLion, IntelliJ IDEA) to code your project. These are powerful and user friendly IDEs and they are available for free to all students. As debugging on openlab is a pain, these IDEs might make your task a bit easier. </w:t>
      </w:r>
    </w:p>
    <w:p xmlns:wp14="http://schemas.microsoft.com/office/word/2010/wordml" w14:paraId="3461D779"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rPr>
      </w:pPr>
    </w:p>
    <w:p xmlns:wp14="http://schemas.microsoft.com/office/word/2010/wordml" w14:paraId="5A6B7310"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Make sure that the compiler you use for your project matches the compilers offered on openlab. </w:t>
      </w:r>
      <w:r>
        <w:rPr>
          <w:rFonts w:ascii="Arial" w:hAnsi="Arial" w:eastAsia="Arial" w:cs="Arial"/>
          <w:b/>
          <w:i w:val="0"/>
          <w:smallCaps w:val="0"/>
          <w:strike w:val="0"/>
          <w:color w:val="000000"/>
          <w:sz w:val="24"/>
          <w:szCs w:val="24"/>
          <w:u w:val="none"/>
          <w:shd w:val="clear" w:fill="auto"/>
          <w:vertAlign w:val="baseline"/>
          <w:rtl w:val="0"/>
        </w:rPr>
        <w:t xml:space="preserve">Any submission that doesn’t compile on openlab will not be graded. </w:t>
      </w:r>
      <w:r>
        <w:br w:type="page"/>
      </w:r>
    </w:p>
    <w:p xmlns:wp14="http://schemas.microsoft.com/office/word/2010/wordml" w14:paraId="139CFFFF" wp14:textId="77777777">
      <w:pPr>
        <w:widowControl w:val="0"/>
        <w:spacing w:before="80" w:after="80" w:line="276" w:lineRule="auto"/>
        <w:jc w:val="center"/>
        <w:rPr>
          <w:rFonts w:ascii="Arial" w:hAnsi="Arial" w:eastAsia="Arial" w:cs="Arial"/>
        </w:rPr>
      </w:pPr>
      <w:r>
        <w:rPr>
          <w:rFonts w:ascii="Arial" w:hAnsi="Arial" w:eastAsia="Arial" w:cs="Arial"/>
          <w:b/>
          <w:rtl w:val="0"/>
        </w:rPr>
        <w:t>CS-171 Checkers Final AI Report</w:t>
      </w:r>
    </w:p>
    <w:p xmlns:wp14="http://schemas.microsoft.com/office/word/2010/wordml" w14:paraId="3CF2D8B6" wp14:textId="77777777">
      <w:pPr>
        <w:widowControl w:val="0"/>
        <w:spacing w:before="80"/>
        <w:rPr>
          <w:rFonts w:ascii="Arial" w:hAnsi="Arial" w:eastAsia="Arial" w:cs="Arial"/>
          <w:b/>
        </w:rPr>
      </w:pPr>
    </w:p>
    <w:p xmlns:wp14="http://schemas.microsoft.com/office/word/2010/wordml" w14:paraId="5AB903ED" wp14:textId="77777777">
      <w:pPr>
        <w:widowControl w:val="0"/>
        <w:spacing w:before="80"/>
        <w:rPr>
          <w:rFonts w:ascii="Arial" w:hAnsi="Arial" w:eastAsia="Arial" w:cs="Arial"/>
          <w:b/>
          <w:u w:val="single"/>
        </w:rPr>
      </w:pPr>
      <w:r>
        <w:rPr>
          <w:rFonts w:ascii="Arial" w:hAnsi="Arial" w:eastAsia="Arial" w:cs="Arial"/>
          <w:b/>
          <w:rtl w:val="0"/>
        </w:rPr>
        <w:t xml:space="preserve">Team name: </w:t>
      </w:r>
    </w:p>
    <w:p xmlns:wp14="http://schemas.microsoft.com/office/word/2010/wordml" w14:paraId="0FB78278" wp14:textId="77777777">
      <w:pPr>
        <w:widowControl w:val="0"/>
        <w:spacing w:before="80"/>
        <w:rPr>
          <w:rFonts w:ascii="Arial" w:hAnsi="Arial" w:eastAsia="Arial" w:cs="Arial"/>
          <w:b/>
          <w:u w:val="single"/>
        </w:rPr>
      </w:pPr>
    </w:p>
    <w:p xmlns:wp14="http://schemas.microsoft.com/office/word/2010/wordml" w14:paraId="474CA989" wp14:textId="77777777">
      <w:pPr>
        <w:widowControl w:val="0"/>
        <w:spacing w:before="80"/>
        <w:rPr>
          <w:rFonts w:ascii="Arial" w:hAnsi="Arial" w:eastAsia="Arial" w:cs="Arial"/>
          <w:u w:val="single"/>
        </w:rPr>
      </w:pPr>
      <w:r>
        <w:rPr>
          <w:rFonts w:ascii="Arial" w:hAnsi="Arial" w:eastAsia="Arial" w:cs="Arial"/>
          <w:b/>
          <w:rtl w:val="0"/>
        </w:rPr>
        <w:t xml:space="preserve">Member #1 (name and NetID): </w:t>
      </w:r>
    </w:p>
    <w:p xmlns:wp14="http://schemas.microsoft.com/office/word/2010/wordml" w14:paraId="3DF72D12" wp14:textId="77777777">
      <w:pPr>
        <w:widowControl w:val="0"/>
        <w:spacing w:before="80"/>
        <w:rPr>
          <w:rFonts w:ascii="Arial" w:hAnsi="Arial" w:eastAsia="Arial" w:cs="Arial"/>
          <w:u w:val="single"/>
        </w:rPr>
      </w:pPr>
      <w:r>
        <w:rPr>
          <w:rFonts w:ascii="Arial" w:hAnsi="Arial" w:eastAsia="Arial" w:cs="Arial"/>
          <w:b/>
          <w:rtl w:val="0"/>
        </w:rPr>
        <w:t xml:space="preserve">Member #2 (name and NetID or N/A): </w:t>
      </w:r>
    </w:p>
    <w:p xmlns:wp14="http://schemas.microsoft.com/office/word/2010/wordml" w14:paraId="1FC39945" wp14:textId="77777777">
      <w:pPr>
        <w:widowControl w:val="0"/>
        <w:spacing w:before="80"/>
        <w:rPr>
          <w:rFonts w:ascii="Arial" w:hAnsi="Arial" w:eastAsia="Arial" w:cs="Arial"/>
          <w:u w:val="single"/>
        </w:rPr>
      </w:pPr>
    </w:p>
    <w:p xmlns:wp14="http://schemas.microsoft.com/office/word/2010/wordml" w14:paraId="0562CB0E" wp14:textId="77777777">
      <w:pPr>
        <w:widowControl w:val="0"/>
        <w:spacing w:before="80"/>
        <w:rPr>
          <w:rFonts w:ascii="Arial" w:hAnsi="Arial" w:eastAsia="Arial" w:cs="Arial"/>
        </w:rPr>
      </w:pPr>
    </w:p>
    <w:p xmlns:wp14="http://schemas.microsoft.com/office/word/2010/wordml" w14:paraId="235E7000" wp14:textId="77777777">
      <w:pPr>
        <w:widowControl w:val="0"/>
        <w:spacing w:before="80"/>
        <w:rPr>
          <w:rFonts w:ascii="Arial" w:hAnsi="Arial" w:eastAsia="Arial" w:cs="Arial"/>
          <w:b/>
        </w:rPr>
      </w:pPr>
      <w:r>
        <w:rPr>
          <w:rFonts w:ascii="Arial" w:hAnsi="Arial" w:eastAsia="Arial" w:cs="Arial"/>
          <w:b/>
          <w:rtl w:val="0"/>
        </w:rPr>
        <w:t>I. In about 1/2 page of text, describe what you did to make your Final AI agent “smart.”</w:t>
      </w:r>
    </w:p>
    <w:p xmlns:wp14="http://schemas.microsoft.com/office/word/2010/wordml" w14:paraId="34CE0A41" wp14:textId="77777777">
      <w:pPr>
        <w:widowControl w:val="0"/>
        <w:spacing w:before="80"/>
        <w:rPr>
          <w:rFonts w:ascii="Arial" w:hAnsi="Arial" w:eastAsia="Arial" w:cs="Arial"/>
        </w:rPr>
      </w:pPr>
    </w:p>
    <w:p xmlns:wp14="http://schemas.microsoft.com/office/word/2010/wordml" w14:paraId="62EBF3C5" wp14:textId="77777777">
      <w:pPr>
        <w:widowControl w:val="0"/>
        <w:spacing w:before="80"/>
        <w:rPr>
          <w:rFonts w:ascii="Arial" w:hAnsi="Arial" w:eastAsia="Arial" w:cs="Arial"/>
        </w:rPr>
      </w:pPr>
    </w:p>
    <w:p xmlns:wp14="http://schemas.microsoft.com/office/word/2010/wordml" w14:paraId="6D98A12B" wp14:textId="77777777">
      <w:pPr>
        <w:widowControl w:val="0"/>
        <w:spacing w:before="80"/>
        <w:rPr>
          <w:rFonts w:ascii="Arial" w:hAnsi="Arial" w:eastAsia="Arial" w:cs="Arial"/>
        </w:rPr>
      </w:pPr>
    </w:p>
    <w:p xmlns:wp14="http://schemas.microsoft.com/office/word/2010/wordml" w14:paraId="2946DB82" wp14:textId="77777777">
      <w:pPr>
        <w:widowControl w:val="0"/>
        <w:spacing w:before="80"/>
        <w:rPr>
          <w:rFonts w:ascii="Arial" w:hAnsi="Arial" w:eastAsia="Arial" w:cs="Arial"/>
        </w:rPr>
      </w:pPr>
    </w:p>
    <w:p xmlns:wp14="http://schemas.microsoft.com/office/word/2010/wordml" w14:paraId="5997CC1D" wp14:textId="77777777">
      <w:pPr>
        <w:widowControl w:val="0"/>
        <w:spacing w:before="80"/>
        <w:rPr>
          <w:rFonts w:ascii="Arial" w:hAnsi="Arial" w:eastAsia="Arial" w:cs="Arial"/>
        </w:rPr>
      </w:pPr>
    </w:p>
    <w:p xmlns:wp14="http://schemas.microsoft.com/office/word/2010/wordml" w14:paraId="110FFD37" wp14:textId="77777777">
      <w:pPr>
        <w:widowControl w:val="0"/>
        <w:spacing w:before="80"/>
        <w:rPr>
          <w:rFonts w:ascii="Arial" w:hAnsi="Arial" w:eastAsia="Arial" w:cs="Arial"/>
        </w:rPr>
      </w:pPr>
    </w:p>
    <w:p xmlns:wp14="http://schemas.microsoft.com/office/word/2010/wordml" w14:paraId="6B699379" wp14:textId="77777777">
      <w:pPr>
        <w:widowControl w:val="0"/>
        <w:spacing w:before="80"/>
        <w:rPr>
          <w:rFonts w:ascii="Arial" w:hAnsi="Arial" w:eastAsia="Arial" w:cs="Arial"/>
        </w:rPr>
      </w:pPr>
    </w:p>
    <w:p xmlns:wp14="http://schemas.microsoft.com/office/word/2010/wordml" w14:paraId="3FE9F23F" wp14:textId="77777777">
      <w:pPr>
        <w:widowControl w:val="0"/>
        <w:spacing w:before="80"/>
        <w:rPr>
          <w:rFonts w:ascii="Arial" w:hAnsi="Arial" w:eastAsia="Arial" w:cs="Arial"/>
        </w:rPr>
      </w:pPr>
    </w:p>
    <w:p xmlns:wp14="http://schemas.microsoft.com/office/word/2010/wordml" w14:paraId="1F72F646" wp14:textId="77777777">
      <w:pPr>
        <w:widowControl w:val="0"/>
        <w:spacing w:before="80"/>
        <w:rPr>
          <w:rFonts w:ascii="Arial" w:hAnsi="Arial" w:eastAsia="Arial" w:cs="Arial"/>
        </w:rPr>
      </w:pPr>
    </w:p>
    <w:p xmlns:wp14="http://schemas.microsoft.com/office/word/2010/wordml" w14:paraId="08CE6F91" wp14:textId="77777777">
      <w:pPr>
        <w:widowControl w:val="0"/>
        <w:spacing w:before="80"/>
        <w:rPr>
          <w:rFonts w:ascii="Arial" w:hAnsi="Arial" w:eastAsia="Arial" w:cs="Arial"/>
        </w:rPr>
      </w:pPr>
    </w:p>
    <w:p xmlns:wp14="http://schemas.microsoft.com/office/word/2010/wordml" w14:paraId="33A99E75" wp14:textId="77777777">
      <w:pPr>
        <w:widowControl w:val="0"/>
        <w:spacing w:before="80"/>
        <w:rPr>
          <w:rFonts w:ascii="Arial" w:hAnsi="Arial" w:eastAsia="Arial" w:cs="Arial"/>
          <w:b/>
        </w:rPr>
      </w:pPr>
      <w:r>
        <w:rPr>
          <w:rFonts w:ascii="Arial" w:hAnsi="Arial" w:eastAsia="Arial" w:cs="Arial"/>
          <w:b/>
          <w:rtl w:val="0"/>
        </w:rPr>
        <w:t>II. In about 1/4 page of text, describe problems you encountered and how you solved them.</w:t>
      </w:r>
    </w:p>
    <w:p xmlns:wp14="http://schemas.microsoft.com/office/word/2010/wordml" w14:paraId="61CDCEAD" wp14:textId="77777777">
      <w:pPr>
        <w:widowControl w:val="0"/>
        <w:spacing w:before="80"/>
        <w:rPr>
          <w:rFonts w:ascii="Arial" w:hAnsi="Arial" w:eastAsia="Arial" w:cs="Arial"/>
          <w:b/>
        </w:rPr>
      </w:pPr>
    </w:p>
    <w:p xmlns:wp14="http://schemas.microsoft.com/office/word/2010/wordml" w14:paraId="6BB9E253" wp14:textId="77777777">
      <w:pPr>
        <w:widowControl w:val="0"/>
        <w:spacing w:before="80"/>
        <w:rPr>
          <w:rFonts w:ascii="Arial" w:hAnsi="Arial" w:eastAsia="Arial" w:cs="Arial"/>
          <w:b/>
        </w:rPr>
      </w:pPr>
    </w:p>
    <w:p xmlns:wp14="http://schemas.microsoft.com/office/word/2010/wordml" w14:paraId="23DE523C" wp14:textId="77777777">
      <w:pPr>
        <w:widowControl w:val="0"/>
        <w:spacing w:before="80"/>
        <w:rPr>
          <w:rFonts w:ascii="Arial" w:hAnsi="Arial" w:eastAsia="Arial" w:cs="Arial"/>
          <w:b/>
        </w:rPr>
      </w:pPr>
    </w:p>
    <w:p xmlns:wp14="http://schemas.microsoft.com/office/word/2010/wordml" w14:paraId="52E56223" wp14:textId="77777777">
      <w:pPr>
        <w:widowControl w:val="0"/>
        <w:spacing w:before="80"/>
        <w:rPr>
          <w:rFonts w:ascii="Arial" w:hAnsi="Arial" w:eastAsia="Arial" w:cs="Arial"/>
          <w:b/>
        </w:rPr>
      </w:pPr>
    </w:p>
    <w:p xmlns:wp14="http://schemas.microsoft.com/office/word/2010/wordml" w14:paraId="07547A01" wp14:textId="77777777">
      <w:pPr>
        <w:widowControl w:val="0"/>
        <w:spacing w:before="80"/>
        <w:rPr>
          <w:rFonts w:ascii="Arial" w:hAnsi="Arial" w:eastAsia="Arial" w:cs="Arial"/>
          <w:b/>
        </w:rPr>
      </w:pPr>
    </w:p>
    <w:p xmlns:wp14="http://schemas.microsoft.com/office/word/2010/wordml" w14:paraId="5043CB0F" wp14:textId="77777777">
      <w:pPr>
        <w:widowControl w:val="0"/>
        <w:spacing w:before="80"/>
        <w:rPr>
          <w:rFonts w:ascii="Arial" w:hAnsi="Arial" w:eastAsia="Arial" w:cs="Arial"/>
          <w:b/>
        </w:rPr>
      </w:pPr>
    </w:p>
    <w:p xmlns:wp14="http://schemas.microsoft.com/office/word/2010/wordml" w14:paraId="07459315" wp14:textId="77777777">
      <w:pPr>
        <w:widowControl w:val="0"/>
        <w:spacing w:before="80"/>
        <w:rPr>
          <w:rFonts w:ascii="Arial" w:hAnsi="Arial" w:eastAsia="Arial" w:cs="Arial"/>
          <w:b/>
        </w:rPr>
      </w:pPr>
    </w:p>
    <w:p xmlns:wp14="http://schemas.microsoft.com/office/word/2010/wordml" w14:paraId="6537F28F" wp14:textId="77777777">
      <w:pPr>
        <w:widowControl w:val="0"/>
        <w:spacing w:before="80"/>
        <w:rPr>
          <w:rFonts w:ascii="Arial" w:hAnsi="Arial" w:eastAsia="Arial" w:cs="Arial"/>
          <w:b/>
        </w:rPr>
      </w:pPr>
    </w:p>
    <w:p xmlns:wp14="http://schemas.microsoft.com/office/word/2010/wordml" w14:paraId="6DFB9E20" wp14:textId="77777777">
      <w:pPr>
        <w:widowControl w:val="0"/>
        <w:spacing w:before="80"/>
        <w:rPr>
          <w:rFonts w:ascii="Arial" w:hAnsi="Arial" w:eastAsia="Arial" w:cs="Arial"/>
          <w:b/>
        </w:rPr>
      </w:pPr>
    </w:p>
    <w:p xmlns:wp14="http://schemas.microsoft.com/office/word/2010/wordml" w14:paraId="70DF9E56" wp14:textId="77777777">
      <w:pPr>
        <w:widowControl w:val="0"/>
        <w:spacing w:before="80"/>
        <w:rPr>
          <w:rFonts w:ascii="Arial" w:hAnsi="Arial" w:eastAsia="Arial" w:cs="Arial"/>
        </w:rPr>
      </w:pPr>
    </w:p>
    <w:p xmlns:wp14="http://schemas.microsoft.com/office/word/2010/wordml" w14:paraId="722B556F" wp14:textId="77777777">
      <w:pPr>
        <w:widowControl w:val="0"/>
        <w:spacing w:before="80"/>
        <w:rPr>
          <w:rFonts w:ascii="Arial" w:hAnsi="Arial" w:eastAsia="Arial" w:cs="Arial"/>
          <w:b/>
        </w:rPr>
      </w:pPr>
      <w:r>
        <w:rPr>
          <w:rFonts w:ascii="Arial" w:hAnsi="Arial" w:eastAsia="Arial" w:cs="Arial"/>
          <w:b/>
          <w:rtl w:val="0"/>
        </w:rPr>
        <w:t>III. In about 1/4 page of text, provide suggestions for improving this project.</w:t>
      </w:r>
    </w:p>
    <w:p xmlns:wp14="http://schemas.microsoft.com/office/word/2010/wordml" w14:paraId="44E871BC" wp14:textId="7777777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Helvetica Neue" w:hAnsi="Helvetica Neue" w:eastAsia="Helvetica Neue" w:cs="Helvetica Neue"/>
          <w:b w:val="0"/>
          <w:i w:val="0"/>
          <w:smallCaps w:val="0"/>
          <w:strike w:val="0"/>
          <w:color w:val="000000"/>
          <w:sz w:val="22"/>
          <w:szCs w:val="22"/>
          <w:u w:val="none"/>
          <w:shd w:val="clear" w:fill="auto"/>
          <w:vertAlign w:val="baseline"/>
        </w:rPr>
      </w:pPr>
    </w:p>
    <w:sectPr>
      <w:headerReference w:type="default" r:id="rId3"/>
      <w:footerReference w:type="default" r:id="rId4"/>
      <w:pgSz w:w="12240" w:h="15840" w:orient="portrait"/>
      <w:pgMar w:top="1440" w:right="1440" w:bottom="1440" w:left="1440" w:header="720" w:footer="864"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Playfair Display">
    <w:altName w:val="Segoe Print"/>
    <w:panose1 w:val="00000000000000000000"/>
    <w:charset w:val="00"/>
    <w:family w:val="auto"/>
    <w:pitch w:val="default"/>
    <w:sig w:usb0="00000000" w:usb1="00000000" w:usb2="00000000" w:usb3="00000000" w:csb0="00000000" w:csb1="00000000"/>
  </w:font>
  <w:font w:name="Helvetica Neue Light">
    <w:altName w:val="Segoe Print"/>
    <w:panose1 w:val="00000000000000000000"/>
    <w:charset w:val="00"/>
    <w:family w:val="auto"/>
    <w:pitch w:val="default"/>
    <w:sig w:usb0="00000000" w:usb1="00000000" w:usb2="00000000" w:usb3="00000000" w:csb0="00000000" w:csb1="00000000"/>
  </w:font>
  <w:font w:name="Arim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144A5D23" wp14:textId="77777777"/>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738610EB" wp14:textId="77777777">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Helvetica Neue" w:hAnsi="Helvetica Neue" w:eastAsia="Helvetica Neue" w:cs="Helvetica Neue"/>
        <w:b w:val="0"/>
        <w:i w:val="0"/>
        <w:smallCaps w:val="0"/>
        <w:strike w:val="0"/>
        <w:color w:val="000000"/>
        <w:sz w:val="24"/>
        <w:szCs w:val="24"/>
        <w:u w:val="none"/>
        <w:shd w:val="clear" w:fill="auto"/>
        <w:vertAlign w:val="baseline"/>
      </w:rPr>
    </w:pPr>
    <w:r>
      <w:rPr>
        <w:rFonts w:ascii="Helvetica Neue" w:hAnsi="Helvetica Neue" w:eastAsia="Helvetica Neue" w:cs="Helvetica Neue"/>
        <w:b w:val="0"/>
        <w:i w:val="0"/>
        <w:smallCaps w:val="0"/>
        <w:strike w:val="0"/>
        <w:color w:val="000000"/>
        <w:sz w:val="24"/>
        <w:szCs w:val="24"/>
        <w:u w:val="none"/>
        <w:shd w:val="clear" w:fill="auto"/>
        <w:vertAlign w:val="baseline"/>
        <w:rtl w:val="0"/>
      </w:rPr>
      <w:tab/>
    </w:r>
  </w:p>
  <w:p xmlns:wp14="http://schemas.microsoft.com/office/word/2010/wordml" w14:paraId="133EDD17" wp14:textId="77777777">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Helvetica Neue" w:hAnsi="Helvetica Neue" w:eastAsia="Helvetica Neue" w:cs="Helvetica Neue"/>
      </w:rPr>
    </w:pPr>
    <w:r>
      <w:rPr>
        <w:rFonts w:ascii="Helvetica Neue" w:hAnsi="Helvetica Neue" w:eastAsia="Helvetica Neue" w:cs="Helvetica Neue"/>
        <w:b w:val="0"/>
        <w:i w:val="0"/>
        <w:smallCaps w:val="0"/>
        <w:strike w:val="0"/>
        <w:color w:val="000000"/>
        <w:sz w:val="24"/>
        <w:szCs w:val="24"/>
        <w:u w:val="none"/>
        <w:shd w:val="clear" w:fill="auto"/>
        <w:vertAlign w:val="baseline"/>
      </w:rPr>
      <w:fldChar w:fldCharType="begin"/>
    </w:r>
    <w:r>
      <w:rPr>
        <w:rFonts w:ascii="Helvetica Neue" w:hAnsi="Helvetica Neue" w:eastAsia="Helvetica Neue" w:cs="Helvetica Neue"/>
        <w:b w:val="0"/>
        <w:i w:val="0"/>
        <w:smallCaps w:val="0"/>
        <w:strike w:val="0"/>
        <w:color w:val="000000"/>
        <w:sz w:val="24"/>
        <w:szCs w:val="24"/>
        <w:u w:val="none"/>
        <w:shd w:val="clear" w:fill="auto"/>
        <w:vertAlign w:val="baseline"/>
      </w:rPr>
      <w:instrText xml:space="preserve">PAGE</w:instrText>
    </w:r>
    <w:r>
      <w:rPr>
        <w:rFonts w:ascii="Helvetica Neue" w:hAnsi="Helvetica Neue" w:eastAsia="Helvetica Neue" w:cs="Helvetica Neue"/>
        <w:b w:val="0"/>
        <w:i w:val="0"/>
        <w:smallCaps w:val="0"/>
        <w:strike w:val="0"/>
        <w:color w:val="000000"/>
        <w:sz w:val="24"/>
        <w:szCs w:val="24"/>
        <w:u w:val="none"/>
        <w:shd w:val="clear" w:fill="auto"/>
        <w:vertAlign w:val="baseline"/>
      </w:rPr>
      <w:fldChar w:fldCharType="separate"/>
    </w:r>
    <w:r>
      <w:rPr>
        <w:rFonts w:ascii="Helvetica Neue" w:hAnsi="Helvetica Neue" w:eastAsia="Helvetica Neue" w:cs="Helvetica Neue"/>
        <w:b w:val="0"/>
        <w:i w:val="0"/>
        <w:smallCaps w:val="0"/>
        <w:strike w:val="0"/>
        <w:color w:val="000000"/>
        <w:sz w:val="24"/>
        <w:szCs w:val="24"/>
        <w:u w:val="none"/>
        <w:shd w:val="clear" w:fill="auto"/>
        <w:vertAlign w:val="baselin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1">
    <w:nsid w:val="CF092B84"/>
    <w:multiLevelType w:val="multilevel"/>
    <w:tmpl w:val="CF092B84"/>
    <w:lvl w:ilvl="0" w:tentative="0">
      <w:start w:val="1"/>
      <w:numFmt w:val="decimal"/>
      <w:lvlText w:val="%1."/>
      <w:lvlJc w:val="left"/>
      <w:pPr>
        <w:ind w:left="360" w:hanging="360"/>
      </w:pPr>
      <w:rPr>
        <w:b/>
        <w:smallCaps w:val="0"/>
        <w:strike w:val="0"/>
        <w:shd w:val="clear" w:fill="auto"/>
        <w:vertAlign w:val="baseline"/>
      </w:rPr>
    </w:lvl>
    <w:lvl w:ilvl="1" w:tentative="0">
      <w:start w:val="1"/>
      <w:numFmt w:val="lowerLetter"/>
      <w:lvlText w:val="%2)"/>
      <w:lvlJc w:val="left"/>
      <w:pPr>
        <w:ind w:left="840" w:hanging="420"/>
      </w:pPr>
      <w:rPr>
        <w:b/>
        <w:smallCaps w:val="0"/>
        <w:strike w:val="0"/>
        <w:shd w:val="clear" w:fill="auto"/>
        <w:vertAlign w:val="baseline"/>
      </w:rPr>
    </w:lvl>
    <w:lvl w:ilvl="2" w:tentative="0">
      <w:start w:val="1"/>
      <w:numFmt w:val="lowerRoman"/>
      <w:lvlText w:val="%3."/>
      <w:lvlJc w:val="left"/>
      <w:pPr>
        <w:ind w:left="1260" w:hanging="660"/>
      </w:pPr>
      <w:rPr>
        <w:b/>
        <w:smallCaps w:val="0"/>
        <w:strike w:val="0"/>
        <w:shd w:val="clear" w:fill="auto"/>
        <w:vertAlign w:val="baseline"/>
      </w:rPr>
    </w:lvl>
    <w:lvl w:ilvl="3" w:tentative="0">
      <w:start w:val="1"/>
      <w:numFmt w:val="decimal"/>
      <w:lvlText w:val="%4."/>
      <w:lvlJc w:val="left"/>
      <w:pPr>
        <w:ind w:left="1680" w:hanging="420"/>
      </w:pPr>
      <w:rPr>
        <w:b/>
        <w:smallCaps w:val="0"/>
        <w:strike w:val="0"/>
        <w:shd w:val="clear" w:fill="auto"/>
        <w:vertAlign w:val="baseline"/>
      </w:rPr>
    </w:lvl>
    <w:lvl w:ilvl="4" w:tentative="0">
      <w:start w:val="1"/>
      <w:numFmt w:val="lowerLetter"/>
      <w:lvlText w:val="%5)"/>
      <w:lvlJc w:val="left"/>
      <w:pPr>
        <w:ind w:left="2100" w:hanging="420"/>
      </w:pPr>
      <w:rPr>
        <w:b/>
        <w:smallCaps w:val="0"/>
        <w:strike w:val="0"/>
        <w:shd w:val="clear" w:fill="auto"/>
        <w:vertAlign w:val="baseline"/>
      </w:rPr>
    </w:lvl>
    <w:lvl w:ilvl="5" w:tentative="0">
      <w:start w:val="1"/>
      <w:numFmt w:val="lowerRoman"/>
      <w:lvlText w:val="%6."/>
      <w:lvlJc w:val="left"/>
      <w:pPr>
        <w:ind w:left="2520" w:hanging="660"/>
      </w:pPr>
      <w:rPr>
        <w:b/>
        <w:smallCaps w:val="0"/>
        <w:strike w:val="0"/>
        <w:shd w:val="clear" w:fill="auto"/>
        <w:vertAlign w:val="baseline"/>
      </w:rPr>
    </w:lvl>
    <w:lvl w:ilvl="6" w:tentative="0">
      <w:start w:val="1"/>
      <w:numFmt w:val="decimal"/>
      <w:lvlText w:val="%7."/>
      <w:lvlJc w:val="left"/>
      <w:pPr>
        <w:ind w:left="2940" w:hanging="420"/>
      </w:pPr>
      <w:rPr>
        <w:b/>
        <w:smallCaps w:val="0"/>
        <w:strike w:val="0"/>
        <w:shd w:val="clear" w:fill="auto"/>
        <w:vertAlign w:val="baseline"/>
      </w:rPr>
    </w:lvl>
    <w:lvl w:ilvl="7" w:tentative="0">
      <w:start w:val="1"/>
      <w:numFmt w:val="lowerLetter"/>
      <w:lvlText w:val="%8)"/>
      <w:lvlJc w:val="left"/>
      <w:pPr>
        <w:ind w:left="3360" w:hanging="420"/>
      </w:pPr>
      <w:rPr>
        <w:b/>
        <w:smallCaps w:val="0"/>
        <w:strike w:val="0"/>
        <w:shd w:val="clear" w:fill="auto"/>
        <w:vertAlign w:val="baseline"/>
      </w:rPr>
    </w:lvl>
    <w:lvl w:ilvl="8" w:tentative="0">
      <w:start w:val="1"/>
      <w:numFmt w:val="lowerRoman"/>
      <w:lvlText w:val="%9."/>
      <w:lvlJc w:val="left"/>
      <w:pPr>
        <w:ind w:left="3780" w:hanging="660"/>
      </w:pPr>
      <w:rPr>
        <w:b/>
        <w:smallCaps w:val="0"/>
        <w:strike w:val="0"/>
        <w:shd w:val="clear" w:fill="auto"/>
        <w:vertAlign w:val="baseline"/>
      </w:rPr>
    </w:lvl>
  </w:abstractNum>
  <w:abstractNum w:abstractNumId="2">
    <w:nsid w:val="0053208E"/>
    <w:multiLevelType w:val="multilevel"/>
    <w:tmpl w:val="0053208E"/>
    <w:lvl w:ilvl="0" w:tentative="0">
      <w:start w:val="1"/>
      <w:numFmt w:val="decimal"/>
      <w:lvlText w:val="%1."/>
      <w:lvlJc w:val="left"/>
      <w:pPr>
        <w:ind w:left="621" w:hanging="216"/>
      </w:pPr>
      <w:rPr>
        <w:smallCaps w:val="0"/>
        <w:strike w:val="0"/>
        <w:shd w:val="clear" w:fill="auto"/>
        <w:vertAlign w:val="baseline"/>
      </w:rPr>
    </w:lvl>
    <w:lvl w:ilvl="1" w:tentative="0">
      <w:start w:val="1"/>
      <w:numFmt w:val="lowerLetter"/>
      <w:lvlText w:val="%2)"/>
      <w:lvlJc w:val="left"/>
      <w:pPr>
        <w:ind w:left="1077" w:hanging="252"/>
      </w:pPr>
      <w:rPr>
        <w:smallCaps w:val="0"/>
        <w:strike w:val="0"/>
        <w:shd w:val="clear" w:fill="auto"/>
        <w:vertAlign w:val="baseline"/>
      </w:rPr>
    </w:lvl>
    <w:lvl w:ilvl="2" w:tentative="0">
      <w:start w:val="1"/>
      <w:numFmt w:val="lowerRoman"/>
      <w:lvlText w:val="%3."/>
      <w:lvlJc w:val="left"/>
      <w:pPr>
        <w:ind w:left="1401" w:hanging="396"/>
      </w:pPr>
      <w:rPr>
        <w:smallCaps w:val="0"/>
        <w:strike w:val="0"/>
        <w:shd w:val="clear" w:fill="auto"/>
        <w:vertAlign w:val="baseline"/>
      </w:rPr>
    </w:lvl>
    <w:lvl w:ilvl="3" w:tentative="0">
      <w:start w:val="1"/>
      <w:numFmt w:val="decimal"/>
      <w:lvlText w:val="%4."/>
      <w:lvlJc w:val="left"/>
      <w:pPr>
        <w:ind w:left="1917" w:hanging="252"/>
      </w:pPr>
      <w:rPr>
        <w:smallCaps w:val="0"/>
        <w:strike w:val="0"/>
        <w:shd w:val="clear" w:fill="auto"/>
        <w:vertAlign w:val="baseline"/>
      </w:rPr>
    </w:lvl>
    <w:lvl w:ilvl="4" w:tentative="0">
      <w:start w:val="1"/>
      <w:numFmt w:val="lowerLetter"/>
      <w:lvlText w:val="%5)"/>
      <w:lvlJc w:val="left"/>
      <w:pPr>
        <w:ind w:left="2337" w:hanging="252"/>
      </w:pPr>
      <w:rPr>
        <w:smallCaps w:val="0"/>
        <w:strike w:val="0"/>
        <w:shd w:val="clear" w:fill="auto"/>
        <w:vertAlign w:val="baseline"/>
      </w:rPr>
    </w:lvl>
    <w:lvl w:ilvl="5" w:tentative="0">
      <w:start w:val="1"/>
      <w:numFmt w:val="lowerRoman"/>
      <w:lvlText w:val="%6."/>
      <w:lvlJc w:val="left"/>
      <w:pPr>
        <w:ind w:left="2661" w:hanging="395"/>
      </w:pPr>
      <w:rPr>
        <w:smallCaps w:val="0"/>
        <w:strike w:val="0"/>
        <w:shd w:val="clear" w:fill="auto"/>
        <w:vertAlign w:val="baseline"/>
      </w:rPr>
    </w:lvl>
    <w:lvl w:ilvl="6" w:tentative="0">
      <w:start w:val="1"/>
      <w:numFmt w:val="decimal"/>
      <w:lvlText w:val="%7."/>
      <w:lvlJc w:val="left"/>
      <w:pPr>
        <w:ind w:left="3177" w:hanging="252"/>
      </w:pPr>
      <w:rPr>
        <w:smallCaps w:val="0"/>
        <w:strike w:val="0"/>
        <w:shd w:val="clear" w:fill="auto"/>
        <w:vertAlign w:val="baseline"/>
      </w:rPr>
    </w:lvl>
    <w:lvl w:ilvl="7" w:tentative="0">
      <w:start w:val="1"/>
      <w:numFmt w:val="lowerLetter"/>
      <w:lvlText w:val="%8)"/>
      <w:lvlJc w:val="left"/>
      <w:pPr>
        <w:ind w:left="3597" w:hanging="252"/>
      </w:pPr>
      <w:rPr>
        <w:smallCaps w:val="0"/>
        <w:strike w:val="0"/>
        <w:shd w:val="clear" w:fill="auto"/>
        <w:vertAlign w:val="baseline"/>
      </w:rPr>
    </w:lvl>
    <w:lvl w:ilvl="8" w:tentative="0">
      <w:start w:val="1"/>
      <w:numFmt w:val="lowerRoman"/>
      <w:lvlText w:val="%9."/>
      <w:lvlJc w:val="left"/>
      <w:pPr>
        <w:ind w:left="3921" w:hanging="396"/>
      </w:pPr>
      <w:rPr>
        <w:smallCaps w:val="0"/>
        <w:strike w:val="0"/>
        <w:shd w:val="clear" w:fill="auto"/>
        <w:vertAlign w:val="baseline"/>
      </w:rPr>
    </w:lvl>
  </w:abstractNum>
  <w:abstractNum w:abstractNumId="3">
    <w:nsid w:val="59ADCABA"/>
    <w:multiLevelType w:val="multilevel"/>
    <w:tmpl w:val="59ADCABA"/>
    <w:lvl w:ilvl="0" w:tentative="0">
      <w:start w:val="1"/>
      <w:numFmt w:val="bullet"/>
      <w:lvlText w:val="-"/>
      <w:lvlJc w:val="left"/>
      <w:pPr>
        <w:ind w:left="1140" w:hanging="420"/>
      </w:pPr>
      <w:rPr>
        <w:rFonts w:ascii="Helvetica Neue Light" w:hAnsi="Helvetica Neue Light" w:eastAsia="Helvetica Neue Light" w:cs="Helvetica Neue Light"/>
        <w:b w:val="0"/>
        <w:i w:val="0"/>
        <w:smallCaps w:val="0"/>
        <w:strike w:val="0"/>
        <w:shd w:val="clear" w:fill="auto"/>
        <w:vertAlign w:val="baseline"/>
      </w:rPr>
    </w:lvl>
    <w:lvl w:ilvl="1" w:tentative="0">
      <w:start w:val="1"/>
      <w:numFmt w:val="bullet"/>
      <w:lvlText w:val="■"/>
      <w:lvlJc w:val="left"/>
      <w:pPr>
        <w:ind w:left="1560" w:hanging="420"/>
      </w:pPr>
      <w:rPr>
        <w:rFonts w:ascii="Arimo" w:hAnsi="Arimo" w:eastAsia="Arimo" w:cs="Arimo"/>
        <w:b w:val="0"/>
        <w:i w:val="0"/>
        <w:smallCaps w:val="0"/>
        <w:strike w:val="0"/>
        <w:shd w:val="clear" w:fill="auto"/>
        <w:vertAlign w:val="baseline"/>
      </w:rPr>
    </w:lvl>
    <w:lvl w:ilvl="2" w:tentative="0">
      <w:start w:val="1"/>
      <w:numFmt w:val="bullet"/>
      <w:lvlText w:val="◆"/>
      <w:lvlJc w:val="left"/>
      <w:pPr>
        <w:ind w:left="1980" w:hanging="420"/>
      </w:pPr>
      <w:rPr>
        <w:rFonts w:ascii="Arimo" w:hAnsi="Arimo" w:eastAsia="Arimo" w:cs="Arimo"/>
        <w:b w:val="0"/>
        <w:i w:val="0"/>
        <w:smallCaps w:val="0"/>
        <w:strike w:val="0"/>
        <w:shd w:val="clear" w:fill="auto"/>
        <w:vertAlign w:val="baseline"/>
      </w:rPr>
    </w:lvl>
    <w:lvl w:ilvl="3" w:tentative="0">
      <w:start w:val="1"/>
      <w:numFmt w:val="bullet"/>
      <w:lvlText w:val="●"/>
      <w:lvlJc w:val="left"/>
      <w:pPr>
        <w:ind w:left="2400" w:hanging="420"/>
      </w:pPr>
      <w:rPr>
        <w:rFonts w:ascii="Arimo" w:hAnsi="Arimo" w:eastAsia="Arimo" w:cs="Arimo"/>
        <w:b w:val="0"/>
        <w:i w:val="0"/>
        <w:smallCaps w:val="0"/>
        <w:strike w:val="0"/>
        <w:shd w:val="clear" w:fill="auto"/>
        <w:vertAlign w:val="baseline"/>
      </w:rPr>
    </w:lvl>
    <w:lvl w:ilvl="4" w:tentative="0">
      <w:start w:val="1"/>
      <w:numFmt w:val="bullet"/>
      <w:lvlText w:val="■"/>
      <w:lvlJc w:val="left"/>
      <w:pPr>
        <w:ind w:left="2820" w:hanging="420"/>
      </w:pPr>
      <w:rPr>
        <w:rFonts w:ascii="Arimo" w:hAnsi="Arimo" w:eastAsia="Arimo" w:cs="Arimo"/>
        <w:b w:val="0"/>
        <w:i w:val="0"/>
        <w:smallCaps w:val="0"/>
        <w:strike w:val="0"/>
        <w:shd w:val="clear" w:fill="auto"/>
        <w:vertAlign w:val="baseline"/>
      </w:rPr>
    </w:lvl>
    <w:lvl w:ilvl="5" w:tentative="0">
      <w:start w:val="1"/>
      <w:numFmt w:val="bullet"/>
      <w:lvlText w:val="◆"/>
      <w:lvlJc w:val="left"/>
      <w:pPr>
        <w:ind w:left="3240" w:hanging="420"/>
      </w:pPr>
      <w:rPr>
        <w:rFonts w:ascii="Arimo" w:hAnsi="Arimo" w:eastAsia="Arimo" w:cs="Arimo"/>
        <w:b w:val="0"/>
        <w:i w:val="0"/>
        <w:smallCaps w:val="0"/>
        <w:strike w:val="0"/>
        <w:shd w:val="clear" w:fill="auto"/>
        <w:vertAlign w:val="baseline"/>
      </w:rPr>
    </w:lvl>
    <w:lvl w:ilvl="6" w:tentative="0">
      <w:start w:val="1"/>
      <w:numFmt w:val="bullet"/>
      <w:lvlText w:val="●"/>
      <w:lvlJc w:val="left"/>
      <w:pPr>
        <w:ind w:left="3660" w:hanging="420"/>
      </w:pPr>
      <w:rPr>
        <w:rFonts w:ascii="Arimo" w:hAnsi="Arimo" w:eastAsia="Arimo" w:cs="Arimo"/>
        <w:b w:val="0"/>
        <w:i w:val="0"/>
        <w:smallCaps w:val="0"/>
        <w:strike w:val="0"/>
        <w:shd w:val="clear" w:fill="auto"/>
        <w:vertAlign w:val="baseline"/>
      </w:rPr>
    </w:lvl>
    <w:lvl w:ilvl="7" w:tentative="0">
      <w:start w:val="1"/>
      <w:numFmt w:val="bullet"/>
      <w:lvlText w:val="■"/>
      <w:lvlJc w:val="left"/>
      <w:pPr>
        <w:ind w:left="4080" w:hanging="420"/>
      </w:pPr>
      <w:rPr>
        <w:rFonts w:ascii="Arimo" w:hAnsi="Arimo" w:eastAsia="Arimo" w:cs="Arimo"/>
        <w:b w:val="0"/>
        <w:i w:val="0"/>
        <w:smallCaps w:val="0"/>
        <w:strike w:val="0"/>
        <w:shd w:val="clear" w:fill="auto"/>
        <w:vertAlign w:val="baseline"/>
      </w:rPr>
    </w:lvl>
    <w:lvl w:ilvl="8" w:tentative="0">
      <w:start w:val="1"/>
      <w:numFmt w:val="bullet"/>
      <w:lvlText w:val="◆"/>
      <w:lvlJc w:val="left"/>
      <w:pPr>
        <w:ind w:left="4500" w:hanging="420"/>
      </w:pPr>
      <w:rPr>
        <w:rFonts w:ascii="Arimo" w:hAnsi="Arimo" w:eastAsia="Arimo" w:cs="Arimo"/>
        <w:b w:val="0"/>
        <w:i w:val="0"/>
        <w:smallCaps w:val="0"/>
        <w:strike w:val="0"/>
        <w:shd w:val="clear" w:fill="auto"/>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10"/>
  <w:trackRevisions w:val="false"/>
  <w:documentProtection w:enforcement="0"/>
  <w:defaultTabStop w:val="720"/>
  <w:compat>
    <w:useFELayout/>
    <w:compatSetting w:name="compatibilityMode" w:uri="http://schemas.microsoft.com/office/word" w:val="15"/>
  </w:compat>
  <w:rsids>
    <w:rsidRoot w:val="00000000"/>
    <w:rsid w:val="19513D72"/>
    <w:rsid w:val="29202518"/>
    <w:rsid w:val="4FAE5A73"/>
    <w:rsid w:val="579E02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fillcolor="#FFFFFF" stroke="t">
      <v:fill on="t" focussize="0,0"/>
      <v:stroke color="#000000"/>
    </o:shapedefaults>
    <o:shapelayout v:ext="edit">
      <o:idmap v:ext="edit" data="1"/>
    </o:shapelayout>
  </w:shapeDefaults>
  <w14:docId w14:val="716084A9"/>
  <w15:docId w15:val="{D0A17617-6870-4E03-8EFC-158441A5996B}"/>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p14">
  <w:docDefaults>
    <w:rPrDefault>
      <w:rPr>
        <w:rFonts w:asciiTheme="minorHAnsi" w:hAnsiTheme="minorHAnsi" w:eastAsiaTheme="minorEastAsia" w:cstheme="minorBidi"/>
      </w:rPr>
    </w:rPrDefault>
  </w:docDefaults>
  <w:latentStyles w:defLockedState="0" w:defUIPriority="99" w:defSemiHidden="1" w:defUnhideWhenUsed="1" w:defQFormat="0" w:count="260">
    <w:lsdException w:name="Normal" w:uiPriority="0" w:semiHidden="0" w:unhideWhenUsed="0"/>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uiPriority w:val="0"/>
    <w:rPr>
      <w:rFonts w:asciiTheme="minorHAnsi" w:hAnsiTheme="minorHAnsi" w:eastAsiaTheme="minorEastAsia" w:cstheme="minorBidi"/>
      <w:sz w:val="24"/>
      <w:szCs w:val="24"/>
      <w:lang w:val="en-US"/>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Pr>
      <w:rFonts w:ascii="Helvetica Neue" w:hAnsi="Helvetica Neue" w:eastAsia="Helvetica Neue" w:cs="Helvetica Neue"/>
      <w:b/>
      <w:color w:val="000000"/>
      <w:sz w:val="32"/>
      <w:szCs w:val="32"/>
      <w:u w:val="none"/>
      <w:shd w:val="clear" w:fill="auto"/>
      <w:vertAlign w:val="baseline"/>
    </w:rPr>
  </w:style>
  <w:style w:type="paragraph" w:styleId="4">
    <w:name w:val="heading 3"/>
    <w:basedOn w:val="1"/>
    <w:next w:val="1"/>
    <w:qFormat/>
    <w:uiPriority w:val="0"/>
    <w:pPr>
      <w:keepNext/>
      <w:keepLines w:val="0"/>
      <w:widowControl/>
      <w:pBdr>
        <w:top w:val="single" w:color="515151" w:sz="4" w:space="0"/>
        <w:left w:val="none" w:color="auto" w:sz="0" w:space="0"/>
        <w:bottom w:val="none" w:color="auto" w:sz="0" w:space="0"/>
        <w:right w:val="none" w:color="auto" w:sz="0" w:space="0"/>
        <w:between w:val="none" w:color="auto" w:sz="0" w:space="0"/>
      </w:pBdr>
      <w:shd w:val="clear" w:fill="auto"/>
      <w:spacing w:before="360" w:after="40" w:line="288" w:lineRule="auto"/>
      <w:ind w:left="0" w:right="0" w:firstLine="0"/>
      <w:jc w:val="left"/>
    </w:pPr>
    <w:rPr>
      <w:rFonts w:ascii="Helvetica Neue" w:hAnsi="Helvetica Neue" w:eastAsia="Helvetica Neue" w:cs="Helvetica Neue"/>
      <w:color w:val="000000"/>
      <w:sz w:val="28"/>
      <w:szCs w:val="28"/>
      <w:u w:val="none"/>
      <w:shd w:val="clear" w:fill="auto"/>
      <w:vertAlign w:val="baseline"/>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styleId="11" w:default="1">
    <w:name w:val="Default Paragraph Font"/>
    <w:semiHidden/>
    <w:qFormat/>
    <w:uiPriority w:val="0"/>
  </w:style>
  <w:style w:type="table" w:styleId="10" w:default="1">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Pr>
      <w:rFonts w:ascii="Helvetica Neue" w:hAnsi="Helvetica Neue" w:eastAsia="Helvetica Neue" w:cs="Helvetica Neue"/>
      <w:color w:val="000000"/>
      <w:sz w:val="40"/>
      <w:szCs w:val="40"/>
      <w:u w:val="none"/>
      <w:shd w:val="clear" w:fill="auto"/>
      <w:vertAlign w:val="baseline"/>
    </w:rPr>
  </w:style>
  <w:style w:type="paragraph" w:styleId="9">
    <w:name w:val="Title"/>
    <w:basedOn w:val="1"/>
    <w:next w:val="1"/>
    <w:qFormat/>
    <w:uiPriority w:val="0"/>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Pr>
      <w:rFonts w:ascii="Helvetica Neue" w:hAnsi="Helvetica Neue" w:eastAsia="Helvetica Neue" w:cs="Helvetica Neue"/>
      <w:b/>
      <w:color w:val="000000"/>
      <w:sz w:val="60"/>
      <w:szCs w:val="60"/>
      <w:u w:val="none"/>
      <w:shd w:val="clear" w:fill="auto"/>
      <w:vertAlign w:val="baseline"/>
    </w:rPr>
  </w:style>
  <w:style w:type="table" w:styleId="12" w:customStyle="1">
    <w:name w:val="Table Normal1"/>
    <w:qFormat/>
    <w:uiPriority w:val="0"/>
  </w:style>
</w:styles>
</file>

<file path=word/_rels/document.xml.rels>&#65279;<?xml version="1.0" encoding="utf-8"?><Relationships xmlns="http://schemas.openxmlformats.org/package/2006/relationships"><Relationship Type="http://schemas.openxmlformats.org/officeDocument/2006/relationships/fontTable" Target="fontTable.xml" Id="rId9" /><Relationship Type="http://schemas.openxmlformats.org/officeDocument/2006/relationships/numbering" Target="numbering.xml" Id="rId8" /><Relationship Type="http://schemas.openxmlformats.org/officeDocument/2006/relationships/customXml" Target="../customXml/item1.xml" Id="rId7" /><Relationship Type="http://schemas.openxmlformats.org/officeDocument/2006/relationships/image" Target="media/image1.png" Id="rId6" /><Relationship Type="http://schemas.openxmlformats.org/officeDocument/2006/relationships/theme" Target="theme/theme1.xml" Id="rId5" /><Relationship Type="http://schemas.openxmlformats.org/officeDocument/2006/relationships/footer" Target="footer1.xml" Id="rId4" /><Relationship Type="http://schemas.openxmlformats.org/officeDocument/2006/relationships/header" Target="header1.xml" Id="rId3" /><Relationship Type="http://schemas.openxmlformats.org/officeDocument/2006/relationships/settings" Target="settings.xml" Id="rId2" /><Relationship Type="http://schemas.openxmlformats.org/officeDocument/2006/relationships/styles" Target="styles.xml"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caleCrop>false</ap:ScaleCrop>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2019-10-10T17:16:00.0000000Z</dcterms:created>
  <dc:creator>11930</dc:creator>
  <lastModifiedBy>Xingwei Liu</lastModifiedBy>
  <dcterms:modified xsi:type="dcterms:W3CDTF">2021-11-04T04:11:54.2727261Z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